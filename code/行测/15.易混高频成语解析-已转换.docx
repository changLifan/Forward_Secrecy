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framePr w:w="1184" w:h="551" w:wrap="around" w:vAnchor="margin" w:hAnchor="page" w:x="1379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Jil≡</w:t>
      </w:r>
      <w:bookmarkEnd w:id="0"/>
    </w:p>
    <w:p>
      <w:pPr>
        <w:pStyle w:val="7"/>
        <w:keepNext w:val="0"/>
        <w:keepLines w:val="0"/>
        <w:framePr w:w="2045" w:h="310" w:wrap="around" w:vAnchor="margin" w:hAnchor="page" w:x="1077" w:y="9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公务员考试</w:t>
      </w:r>
    </w:p>
    <w:p>
      <w:pPr>
        <w:pStyle w:val="7"/>
        <w:keepNext w:val="0"/>
        <w:keepLines w:val="0"/>
        <w:framePr w:w="2117" w:h="338" w:wrap="around" w:vAnchor="margin" w:hAnchor="page" w:x="3741" w:y="124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新华出版社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9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9321" w:h="14598"/>
          <w:pgMar w:top="875" w:right="3465" w:bottom="704" w:left="1076" w:header="447" w:footer="276" w:gutter="0"/>
          <w:pgNumType w:start="1"/>
          <w:cols w:space="720" w:num="1"/>
          <w:rtlGutter w:val="0"/>
          <w:docGrid w:linePitch="360" w:charSpace="0"/>
        </w:sectPr>
      </w:pPr>
    </w:p>
    <w:p>
      <w:pPr>
        <w:pStyle w:val="9"/>
        <w:keepNext/>
        <w:keepLines/>
        <w:widowControl w:val="0"/>
        <w:shd w:val="clear" w:color="auto" w:fill="auto"/>
        <w:bidi w:val="0"/>
        <w:spacing w:line="240" w:lineRule="auto"/>
        <w:ind w:right="0" w:firstLine="0"/>
        <w:jc w:val="left"/>
      </w:pPr>
      <w:bookmarkStart w:id="1" w:name="bookmark2"/>
      <w:r>
        <w:rPr>
          <w:color w:val="000000"/>
          <w:spacing w:val="0"/>
          <w:w w:val="100"/>
          <w:position w:val="0"/>
          <w:shd w:val="clear" w:color="auto" w:fill="auto"/>
        </w:rPr>
        <w:t>七目录</w:t>
      </w:r>
      <w:bookmarkEnd w:id="1"/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17"/>
        <w:gridCol w:w="1652"/>
        <w:gridCol w:w="2574"/>
        <w:gridCol w:w="123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8" w:hRule="exact"/>
          <w:jc w:val="center"/>
        </w:trPr>
        <w:tc>
          <w:tcPr>
            <w:tcW w:w="2217" w:type="dxa"/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.南辕北辙</w:t>
            </w:r>
          </w:p>
        </w:tc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.水到渠成</w:t>
            </w:r>
          </w:p>
        </w:tc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独树一帜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.兢兢业业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五花八门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18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.持之以叵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一蹴而就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以偏概全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针锋相对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20.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不谋而合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顾此失彼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21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.相得益彰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.嗤之以鼻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振聋发艘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无可厚非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.推陈出新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危在旦夕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有的放矢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.取长补短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置若罔闻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.未雨绸缪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精益求精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.层出不穷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纸上谈兵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13.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大相径庭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一成不变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根深蒂固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80" w:right="0" w:firstLine="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望而却步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2217" w:type="dxa"/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.相提并论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30.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望尘莫及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20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4"/>
        <w:gridCol w:w="1674"/>
        <w:gridCol w:w="2581"/>
        <w:gridCol w:w="124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exact"/>
          <w:jc w:val="center"/>
        </w:trPr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31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.难以为继</w:t>
            </w:r>
          </w:p>
        </w:tc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理直气壮</w:t>
            </w:r>
          </w:p>
        </w:tc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一览无余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绞尽脑汁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33.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锦上添花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无所适从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杀鸡取卵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57.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各抒己见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眼花缭乱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势在必行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独善其身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自以为是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37.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不可或缺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60.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日斩式微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独一无二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61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.越俎代庖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浮光掠影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前功尽弃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.琳琅满目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63.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如数家珍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.如火如荼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力不从心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42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.随心所欲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手足无措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.信手拈来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妄自菲薄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44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.偃旗息鼓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67.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源远流长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断章取义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一以贯之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真知灼见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.浅尝辄止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47.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举重若轻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70.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深入浅出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48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.各自为政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71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.朝气蓬勃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急于求成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33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异想天开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50,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应接不暇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.理所当然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.事半功倍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势如破竹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万无一失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面目全非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9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53.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迫在眉睫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匪夷所思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51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0"/>
        <w:gridCol w:w="1652"/>
        <w:gridCol w:w="2614"/>
        <w:gridCol w:w="118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exact"/>
          <w:jc w:val="center"/>
        </w:trPr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77.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曲高和寡</w:t>
            </w:r>
          </w:p>
        </w:tc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52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循规蹈矩</w:t>
            </w:r>
          </w:p>
        </w:tc>
        <w:tc>
          <w:tcPr>
            <w:shd w:val="clear" w:color="auto" w:fill="auto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融会贯通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52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90.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入木三分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79.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寥寥无几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91.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如出一辙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.心无旁鹫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54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不胜枚举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81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.恍如隔世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54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93.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历久弥新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82.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亦步亦趋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熙熙攘攘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83.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感同身受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95,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无所不在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84.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斗志昂扬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56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96.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稳扎稳打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85.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蒸蒸日上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97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.如日中天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86,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脱胎换骨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千头万绪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87.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不堪一击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58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99.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齐头并进</w:t>
            </w:r>
          </w:p>
        </w:tc>
        <w:tc>
          <w:tcPr>
            <w:shd w:val="clear" w:color="auto" w:fill="auto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2" w:hRule="exact"/>
          <w:jc w:val="center"/>
        </w:trPr>
        <w:tc>
          <w:tcPr>
            <w:shd w:val="clear" w:color="auto" w:fill="auto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88.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千差万别</w:t>
            </w:r>
          </w:p>
        </w:tc>
        <w:tc>
          <w:tcPr>
            <w:shd w:val="clear" w:color="auto" w:fill="auto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both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59</w:t>
            </w:r>
          </w:p>
        </w:tc>
        <w:tc>
          <w:tcPr>
            <w:tcBorders>
              <w:left w:val="single" w:color="auto" w:sz="4" w:space="0"/>
            </w:tcBorders>
            <w:shd w:val="clear" w:color="auto" w:fill="auto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.柳暗花明</w:t>
            </w:r>
          </w:p>
        </w:tc>
        <w:tc>
          <w:tcPr>
            <w:shd w:val="clear" w:color="auto" w:fill="auto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66</w:t>
            </w:r>
          </w:p>
        </w:tc>
      </w:tr>
    </w:tbl>
    <w:p>
      <w:pPr>
        <w:sectPr>
          <w:footerReference r:id="rId5" w:type="default"/>
          <w:footerReference r:id="rId6" w:type="even"/>
          <w:footnotePr>
            <w:numFmt w:val="decimal"/>
          </w:footnotePr>
          <w:pgSz w:w="9321" w:h="14598"/>
          <w:pgMar w:top="1619" w:right="910" w:bottom="1465" w:left="744" w:header="0" w:footer="3" w:gutter="0"/>
          <w:pgNumType w:start="1"/>
          <w:cols w:space="720" w:num="1"/>
          <w:rtlGutter w:val="0"/>
          <w:docGrid w:linePitch="360" w:charSpace="0"/>
        </w:sectPr>
      </w:pPr>
    </w:p>
    <w:p>
      <w:pPr>
        <w:pStyle w:val="15"/>
        <w:keepNext/>
        <w:keepLines/>
        <w:widowControl w:val="0"/>
        <w:shd w:val="clear" w:color="auto" w:fill="auto"/>
        <w:bidi w:val="0"/>
        <w:spacing w:before="220" w:after="0" w:line="240" w:lineRule="auto"/>
        <w:ind w:left="0" w:right="0" w:firstLine="380"/>
        <w:jc w:val="both"/>
      </w:pPr>
      <w:bookmarkStart w:id="2" w:name="bookmark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</w:rPr>
        <w:t>南辕北辙</w:t>
      </w:r>
      <w:bookmarkEnd w:id="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词义：心想往南而车子却向北行。比喻行动和目的正好相反。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南辕北辙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缘木求鱼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缘木求鱼：爬到树上去找鱼。比喻方向或办法不对，不可能达到目的。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南辕北辙侧重强调行动和目的相反。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例句：如果仅仅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将农村示范点建设当成供人参观、应对检查的门面工程来打造 </w:t>
      </w:r>
      <w:r>
        <w:rPr>
          <w:color w:val="000000"/>
          <w:spacing w:val="0"/>
          <w:w w:val="100"/>
          <w:position w:val="0"/>
          <w:shd w:val="clear" w:color="auto" w:fill="auto"/>
        </w:rPr>
        <w:t>（行动）,则与示范点建设的初衷（目的）南辕北辙。（出处：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广东）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•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缘木求鱼侧重指方向或方法错误，体现不出“相反”的含义。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例句：城市的人居环境和城市发展要坚持发展和保护双赢，坚持当前发展和长远 发展相结合；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离开经济发展抓环境保护</w:t>
      </w:r>
      <w:r>
        <w:rPr>
          <w:color w:val="000000"/>
          <w:spacing w:val="0"/>
          <w:w w:val="100"/>
          <w:position w:val="0"/>
          <w:shd w:val="clear" w:color="auto" w:fill="auto"/>
        </w:rPr>
        <w:t>（方法错误）是缘木求鱼,脱离环境保护搞经 济发展是涸泽而渔。（出处：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30"/>
        </w:tabs>
        <w:bidi w:val="0"/>
        <w:spacing w:before="0" w:after="0" w:line="240" w:lineRule="auto"/>
        <w:ind w:left="0" w:right="0"/>
        <w:jc w:val="both"/>
      </w:pPr>
      <w:bookmarkStart w:id="3" w:name="bookmark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独树一帜</w:t>
      </w:r>
      <w:bookmarkEnd w:id="3"/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0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词义：单独树起一面旗帜。形容独特新奇，自成一家。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独树一帜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别具一格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别具一格：另有一种独特的风格。形容别致、新颖的样子。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独树一帜侧重强调形成了自己的一种风格、派别，与其他均不同。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例句：苏轼擅长书法，他取法颜真卿，但能迪芍:照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与蔡襄、黄庭坚、米芾并 称宋代四大家</w:t>
      </w:r>
      <w:r>
        <w:rPr>
          <w:color w:val="000000"/>
          <w:spacing w:val="0"/>
          <w:w w:val="100"/>
          <w:position w:val="0"/>
          <w:shd w:val="clear" w:color="auto" w:fill="auto"/>
        </w:rPr>
        <w:t>（风格与其他人均不同）。（出处：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</w:rPr>
        <w:t>云南）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别具一格仅指风格特别，体现不出“自成一家”的含义。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4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例句：这家咖啡店虽然小，但是主人将其装饰得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非常温馨</w:t>
      </w:r>
      <w:r>
        <w:rPr>
          <w:color w:val="000000"/>
          <w:spacing w:val="0"/>
          <w:w w:val="100"/>
          <w:position w:val="0"/>
          <w:shd w:val="clear" w:color="auto" w:fill="auto"/>
        </w:rPr>
        <w:t>（特别）,餐具都即具 二物且一尘不染。（出处：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河南）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30"/>
        </w:tabs>
        <w:bidi w:val="0"/>
        <w:spacing w:before="0" w:after="0" w:line="240" w:lineRule="auto"/>
        <w:ind w:left="0" w:right="0"/>
        <w:jc w:val="both"/>
      </w:pPr>
      <w:bookmarkStart w:id="4" w:name="bookmark8"/>
      <w:r>
        <w:rPr>
          <w:color w:val="000000"/>
          <w:spacing w:val="0"/>
          <w:w w:val="100"/>
          <w:position w:val="0"/>
          <w:shd w:val="clear" w:color="auto" w:fill="auto"/>
        </w:rPr>
        <w:t>.五花八门</w:t>
      </w:r>
      <w:bookmarkEnd w:id="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词义：原指五行阵和八门阵，是古代两种战术变化很多的阵势。后来形容事物繁 多，变化莫测。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五花八门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林林总总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林林总总：林林，众多的样子；总总，众多而杂乱的样子。形容纷繁众多。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五花八门除了有“多”的含义，还有“变化”之义。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例句：随着网络语言在青少年中的流行，网络语言百邓川？，从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早期出现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的“美 眉”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“88”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到正在火</w:t>
      </w:r>
      <w:r>
        <w:rPr>
          <w:color w:val="000000"/>
          <w:spacing w:val="0"/>
          <w:w w:val="100"/>
          <w:position w:val="0"/>
          <w:shd w:val="clear" w:color="auto" w:fill="auto"/>
        </w:rPr>
        <w:t>（多且变化）的“偶”“稀饭”，让老师担心，家长着急，网络语 言对人们日常交流的影响是必然的。（出处：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林林总总仅指“多”，体现不出“变化”的含义。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多元化语境</w:t>
      </w:r>
      <w:r>
        <w:rPr>
          <w:color w:val="000000"/>
          <w:spacing w:val="0"/>
          <w:w w:val="100"/>
          <w:position w:val="0"/>
          <w:shd w:val="clear" w:color="auto" w:fill="auto"/>
        </w:rPr>
        <w:t>（多）下,出现呼机出单的情感价值取向实属正常现象，我 们充分尊重个人的情感选择。（出处：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33"/>
        </w:tabs>
        <w:bidi w:val="0"/>
        <w:spacing w:before="0" w:after="0" w:line="240" w:lineRule="auto"/>
        <w:ind w:left="0" w:right="0"/>
        <w:jc w:val="both"/>
      </w:pPr>
      <w:bookmarkStart w:id="5" w:name="bookmark1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蹴而就</w:t>
      </w:r>
      <w:bookmarkEnd w:id="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pgNumType w:start="1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词义：踏一步就成功。比喻事情一下子就能做成功。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一蹴而就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轻而易举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轻而易举：形容事情容易做，不费力气。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一蹴而就侧重强调时间短，多与否定词连用，如“不能一蹴而就”。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例句：在金属发展史上，从陨铁的锻制到人工冶炼铁的出现，这一演进绝不是二 里亚即的，而是经历了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长达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u w:val="single"/>
          <w:shd w:val="clear" w:color="auto" w:fill="auto"/>
          <w:lang w:val="en-US" w:eastAsia="en-US" w:bidi="en-US"/>
        </w:rPr>
        <w:t>600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年以上</w:t>
      </w:r>
      <w:r>
        <w:rPr>
          <w:color w:val="000000"/>
          <w:spacing w:val="0"/>
          <w:w w:val="100"/>
          <w:position w:val="0"/>
          <w:shd w:val="clear" w:color="auto" w:fill="auto"/>
        </w:rPr>
        <w:t>（时间）的摸索。（出处：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轻而易举侧重指做事情轻松、容易，与时间无关。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例句：研究发现，人们看待互联网的方式，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就像看待交换记忆系统的人类伙伴 </w:t>
      </w:r>
      <w:r>
        <w:rPr>
          <w:color w:val="000000"/>
          <w:spacing w:val="0"/>
          <w:w w:val="100"/>
          <w:position w:val="0"/>
          <w:shd w:val="clear" w:color="auto" w:fill="auto"/>
        </w:rPr>
        <w:t>（轻松、容易）。人们把记忆分摊给“云端”，就像分摊给家人、朋友一样学耐晕举。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26"/>
        </w:tabs>
        <w:bidi w:val="0"/>
        <w:spacing w:before="0" w:after="0" w:line="240" w:lineRule="auto"/>
        <w:ind w:left="0" w:right="0"/>
        <w:jc w:val="both"/>
      </w:pPr>
      <w:bookmarkStart w:id="6" w:name="bookmark1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针锋相对</w:t>
      </w:r>
      <w:bookmarkEnd w:id="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词义：针尖对针尖。比喻双方在策略、论点及行动方式等方面尖锐对立。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针锋相对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格格不入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格格不入：形容彼此不协调，不相容。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针锋相对侧重强调彼此对立，双方为对立面。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例句：在近年来的世界局部冲突或战争中，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敌对双方</w:t>
      </w:r>
      <w:r>
        <w:rPr>
          <w:color w:val="000000"/>
          <w:spacing w:val="0"/>
          <w:w w:val="100"/>
          <w:position w:val="0"/>
          <w:shd w:val="clear" w:color="auto" w:fill="auto"/>
        </w:rPr>
        <w:t>（对立）均无所不用其极, 既有付管那对的军事演习、各不相让的军事部署、卡脖牵制的能源之战，也有舆论宣 传的攻防。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格格不入仅指不协调、不一致，体现不出“对立”的含义。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例句：娱乐节目走进博物馆，为博物馆开拓了一个有声有色的广告世界，却与博 物馆所要求的环境氛围轻辑不入。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综艺节目</w:t>
      </w:r>
      <w:r>
        <w:rPr>
          <w:color w:val="000000"/>
          <w:spacing w:val="0"/>
          <w:w w:val="100"/>
          <w:position w:val="0"/>
          <w:shd w:val="clear" w:color="auto" w:fill="auto"/>
        </w:rPr>
        <w:t>的自身特性决定了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其与博物馆文化存</w:t>
      </w:r>
      <w:r>
        <w:rPr>
          <w:color w:val="000000"/>
          <w:spacing w:val="0"/>
          <w:w w:val="100"/>
          <w:position w:val="0"/>
          <w:shd w:val="clear" w:color="auto" w:fill="auto"/>
        </w:rPr>
        <w:t>在着 天然的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不一致</w:t>
      </w:r>
      <w:r>
        <w:rPr>
          <w:color w:val="000000"/>
          <w:spacing w:val="0"/>
          <w:w w:val="100"/>
          <w:position w:val="0"/>
          <w:shd w:val="clear" w:color="auto" w:fill="auto"/>
        </w:rPr>
        <w:t>（不一致）。（出处：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重庆）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19"/>
        </w:tabs>
        <w:bidi w:val="0"/>
        <w:spacing w:before="0" w:after="0" w:line="240" w:lineRule="auto"/>
        <w:ind w:left="0" w:right="0"/>
        <w:jc w:val="both"/>
      </w:pPr>
      <w:bookmarkStart w:id="7" w:name="bookmark1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顾此失彼</w:t>
      </w:r>
      <w:bookmarkEnd w:id="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词义：顾了这个，丢了那个。形容不能全面照顾。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顾此失彼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捉襟见肘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捉襟见肘：拉一拉衣襟，就露出臂肘。比喻资金、物质条件以及能力上的匮乏或 欠缺。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顾此失彼侧重强调多个方面不能全部顾及。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例句：人的爱心包括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很多方面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（多个方面）,学校培养不能理必生便。（出处: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>河南）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捉襟见肘侧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重指资金、物质条件、能力等不够。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例句：海军舰艇中的军辅船是大洋上的“粮草官”，虽不具备强大作战能力，却 直接关系着远洋保障。但是，目前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中国仅有四艘</w:t>
      </w:r>
      <w:r>
        <w:rPr>
          <w:color w:val="000000"/>
          <w:spacing w:val="0"/>
          <w:w w:val="100"/>
          <w:position w:val="0"/>
          <w:shd w:val="clear" w:color="auto" w:fill="auto"/>
        </w:rPr>
        <w:t>（不够）综合补给舰在海军服役,维 持日益繁重的远洋训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练、护航和演习，显得有些捉襟见肘。（出处：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19"/>
        </w:tabs>
        <w:bidi w:val="0"/>
        <w:spacing w:before="0" w:after="220" w:line="240" w:lineRule="auto"/>
        <w:ind w:left="0" w:right="0"/>
        <w:jc w:val="both"/>
      </w:pPr>
      <w:bookmarkStart w:id="8" w:name="bookmark16"/>
      <w:r>
        <w:rPr>
          <w:color w:val="000000"/>
          <w:spacing w:val="0"/>
          <w:w w:val="100"/>
          <w:position w:val="0"/>
          <w:shd w:val="clear" w:color="auto" w:fill="auto"/>
        </w:rPr>
        <w:t>.嗤之以鼻</w:t>
      </w:r>
      <w:bookmarkEnd w:id="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嗤之以鼻：用鼻子吭声冷笑。形容对某物或某种现象的轻蔑。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嗤之以鼻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不屑一顾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不屑一顾：认为不值得一看。表示极端轻视、不重视。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嗤之以鼻侧重强调看不上、瞧不起，多形容对事物的鄙视。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例句：工作忙没空退贿，这一强悍的腐败理由，从本质上暴露了腐败分子的色厉 内荏、狡猾虚伪。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工作忙没空退贿，只是贪官在落马之后苍白无力的强词夺理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（行为 </w:t>
      </w:r>
      <w:r>
        <w:rPr>
          <w:color w:val="000000"/>
          <w:spacing w:val="0"/>
          <w:w w:val="100"/>
          <w:position w:val="0"/>
          <w:shd w:val="clear" w:color="auto" w:fill="auto"/>
        </w:rPr>
        <w:t>令人瞧不起），老百姓对此喉多？县。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不屑一顾侧重指不看重、不重视，体现不出“鄙视”的含义。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例句：越来越多的年轻观众对京剧缺乏了解，不懂得欣赏京剧的美；还有一部分 人对舶来品另眼相看，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认为都比国内的好，对于自己国家的传统艺术，却认为是老土 的、过时的东西</w:t>
      </w:r>
      <w:r>
        <w:rPr>
          <w:color w:val="000000"/>
          <w:spacing w:val="0"/>
          <w:w w:val="100"/>
          <w:position w:val="0"/>
          <w:shd w:val="clear" w:color="auto" w:fill="auto"/>
        </w:rPr>
        <w:t>（不看重、不重视），而不鸟：婢。（出处：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50"/>
        </w:tabs>
        <w:bidi w:val="0"/>
        <w:spacing w:before="0" w:after="0" w:line="240" w:lineRule="auto"/>
        <w:ind w:left="0" w:right="0" w:firstLine="420"/>
        <w:jc w:val="both"/>
      </w:pPr>
      <w:bookmarkStart w:id="9" w:name="bookmark1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无可厚非</w:t>
      </w:r>
      <w:bookmarkEnd w:id="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无可厚非：不能过分责备。形容说话做事虽有缺点，但还有可取之处，应予以谅解。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无可厚非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无可非议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无可非议：没有什么可以指责的。指做得完全妥当。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无可厚非侧重强调有问题，但可以接受。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商家将儿童节视为赚钱的良机</w:t>
      </w:r>
      <w:r>
        <w:rPr>
          <w:color w:val="000000"/>
          <w:spacing w:val="0"/>
          <w:w w:val="100"/>
          <w:position w:val="0"/>
          <w:shd w:val="clear" w:color="auto" w:fill="auto"/>
        </w:rPr>
        <w:t>（有问题）,乃是出于逐利的本能，瞅准了 家长的弱点，清楚他们为了孩子敢于“血拼”，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这符合商业的竞争法则</w:t>
      </w:r>
      <w:r>
        <w:rPr>
          <w:color w:val="000000"/>
          <w:spacing w:val="0"/>
          <w:w w:val="100"/>
          <w:position w:val="0"/>
          <w:shd w:val="clear" w:color="auto" w:fill="auto"/>
        </w:rPr>
        <w:t>（可以接受）, 无可厚非。（出处：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上海）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无可非议侧重指没有问题，完全正确，程度比无可厚非重。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例句：中国对南沙岛礁的建设不可非咚。中国坚持走和平发展的道路，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保持南海 的和平稳定，符合中国的安全利益</w:t>
      </w:r>
      <w:r>
        <w:rPr>
          <w:color w:val="000000"/>
          <w:spacing w:val="0"/>
          <w:w w:val="100"/>
          <w:position w:val="0"/>
          <w:shd w:val="clear" w:color="auto" w:fill="auto"/>
        </w:rPr>
        <w:t>（没有问题，完全正确）。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26"/>
        </w:tabs>
        <w:bidi w:val="0"/>
        <w:spacing w:before="0" w:after="0" w:line="240" w:lineRule="auto"/>
        <w:ind w:left="0" w:right="0"/>
        <w:jc w:val="left"/>
      </w:pPr>
      <w:bookmarkStart w:id="10" w:name="bookmark2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危在旦夕</w:t>
      </w:r>
      <w:bookmarkEnd w:id="1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危在旦夕：旦夕，早晨和晚上，形容时间短。比喻危险就在眼前。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危在旦夕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危机四伏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危机四伏：指到处隐藏着危险。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危在旦夕侧重强调危险近在眼前，濒临死亡、消亡。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例句：血管是人的生命之河，堤坝薄弱，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随时可能因“决堤”而危及生命</w:t>
      </w:r>
      <w:r>
        <w:rPr>
          <w:color w:val="000000"/>
          <w:spacing w:val="0"/>
          <w:w w:val="100"/>
          <w:position w:val="0"/>
          <w:shd w:val="clear" w:color="auto" w:fill="auto"/>
        </w:rPr>
        <w:t>（濒临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死亡），若河流阻塞，则循环受阻，值有耳多。（出处：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安徽）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危机四伏侧重指到处隐藏着危险，危险很多。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世界局势动荡不安</w:t>
      </w:r>
      <w:r>
        <w:rPr>
          <w:color w:val="000000"/>
          <w:spacing w:val="0"/>
          <w:w w:val="100"/>
          <w:position w:val="0"/>
          <w:shd w:val="clear" w:color="auto" w:fill="auto"/>
        </w:rPr>
        <w:t>（危险多）,有的国家磨理吵体，有的国家战乱不止。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36"/>
        </w:tabs>
        <w:bidi w:val="0"/>
        <w:spacing w:before="0" w:after="0" w:line="240" w:lineRule="auto"/>
        <w:ind w:left="0" w:right="0" w:firstLine="380"/>
        <w:jc w:val="left"/>
      </w:pPr>
      <w:bookmarkStart w:id="11" w:name="bookmark22"/>
      <w:r>
        <w:rPr>
          <w:color w:val="000000"/>
          <w:spacing w:val="0"/>
          <w:w w:val="100"/>
          <w:position w:val="0"/>
          <w:shd w:val="clear" w:color="auto" w:fill="auto"/>
        </w:rPr>
        <w:t>.取长补短</w:t>
      </w:r>
      <w:bookmarkEnd w:id="11"/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取长补短：表示在同类事物中吸取这个的长处来弥补那个的短处。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取长补短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博采众长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博采众长：指从多方面吸取各家的长处。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取长补短侧重强调吸取了 “长处”，用于弥补“短处”。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1889"/>
          <w:tab w:val="left" w:leader="hyphen" w:pos="2926"/>
          <w:tab w:val="left" w:leader="hyphen" w:pos="5240"/>
        </w:tabs>
        <w:bidi w:val="0"/>
        <w:spacing w:before="0" w:after="0" w:line="0" w:lineRule="atLeast"/>
        <w:ind w:left="1700" w:right="0" w:hanging="1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例句：尺有所短，寸有所长，大家各自有优点和不足（“长”与“短”），应该取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0"/>
        <w:jc w:val="both"/>
      </w:pP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w≡,</w:t>
      </w:r>
      <w:r>
        <w:rPr>
          <w:color w:val="000000"/>
          <w:spacing w:val="0"/>
          <w:w w:val="100"/>
          <w:position w:val="0"/>
          <w:shd w:val="clear" w:color="auto" w:fill="auto"/>
        </w:rPr>
        <w:t>共同进步。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博采众长仅指吸取各家之所长，没有“补短”之意。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80" w:line="45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群体决策集思广益</w:t>
      </w:r>
      <w:r>
        <w:rPr>
          <w:color w:val="000000"/>
          <w:spacing w:val="0"/>
          <w:w w:val="100"/>
          <w:position w:val="0"/>
          <w:shd w:val="clear" w:color="auto" w:fill="auto"/>
        </w:rPr>
        <w:t>（吸取各家之所长）、厚木汆冷，因而应该比个人决策 更为合理、有效。（出处：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20Π</w:t>
      </w:r>
      <w:r>
        <w:rPr>
          <w:color w:val="000000"/>
          <w:spacing w:val="0"/>
          <w:w w:val="100"/>
          <w:position w:val="0"/>
          <w:shd w:val="clear" w:color="auto" w:fill="auto"/>
        </w:rPr>
        <w:t>广东）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36"/>
        </w:tabs>
        <w:bidi w:val="0"/>
        <w:spacing w:before="0" w:after="0" w:line="240" w:lineRule="auto"/>
        <w:ind w:left="0" w:right="0" w:firstLine="420"/>
        <w:jc w:val="both"/>
      </w:pPr>
      <w:bookmarkStart w:id="12" w:name="bookmark24"/>
      <w:r>
        <w:rPr>
          <w:color w:val="000000"/>
          <w:spacing w:val="0"/>
          <w:w w:val="100"/>
          <w:position w:val="0"/>
          <w:shd w:val="clear" w:color="auto" w:fill="auto"/>
        </w:rPr>
        <w:t>.未雨绸缪</w:t>
      </w:r>
      <w:bookmarkEnd w:id="1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未雨绸缪：趁着天还没有下雨，先修缮好门窗。比喻事先做好准备工作。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未雨绸缪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居安思危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居安思危：指处在安定的环境里，也想着可能会出现的危险。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未雨绸缪侧重强调已经开始做准备工作了，已有具体的行动。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例句：“徒法不足以自行”，在目前公车管理还不甚规范的大环境下，单一的公车 尾号限行政策值得商榷，真要实行的话，要谨防其负面作用。至少，要未雨绸缪，皇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出措施</w:t>
      </w:r>
      <w:r>
        <w:rPr>
          <w:color w:val="000000"/>
          <w:spacing w:val="0"/>
          <w:w w:val="100"/>
          <w:position w:val="0"/>
          <w:shd w:val="clear" w:color="auto" w:fill="auto"/>
        </w:rPr>
        <w:t>（具体行动）防止公车因此而增加。（出处：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居安思危仅是停留在思想层面，没有具体行动。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年市场经济改革，把中国经济送上了持续增长的快车道，把在现代化 道路上艰苦跋涉的中国人推上了一个高峰。然而，国”穹、庐，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我们一刻都不曾忘记发 展中那些“不平衡、不协调、不可持续”的风险隐患</w:t>
      </w:r>
      <w:r>
        <w:rPr>
          <w:color w:val="000000"/>
          <w:spacing w:val="0"/>
          <w:w w:val="100"/>
          <w:position w:val="0"/>
          <w:shd w:val="clear" w:color="auto" w:fill="auto"/>
        </w:rPr>
        <w:t>（思想）。（出处：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国考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12"/>
        </w:tabs>
        <w:bidi w:val="0"/>
        <w:spacing w:before="0" w:after="220" w:line="240" w:lineRule="auto"/>
        <w:ind w:left="0" w:right="0" w:firstLine="360"/>
        <w:jc w:val="left"/>
      </w:pPr>
      <w:bookmarkStart w:id="13" w:name="bookmark26"/>
      <w:r>
        <w:rPr>
          <w:color w:val="000000"/>
          <w:spacing w:val="0"/>
          <w:w w:val="100"/>
          <w:position w:val="0"/>
          <w:shd w:val="clear" w:color="auto" w:fill="auto"/>
        </w:rPr>
        <w:t>.层出不穷</w:t>
      </w:r>
      <w:bookmarkEnd w:id="1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层出不穷：表示接连不断地出现，没有穷尽。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层出不穷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屡见不鲜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屡见不鲜：形容常常见到，并不新奇。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层出不穷侧重强调连续出现，数量很多。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例句：一年以来，欧美国家示威、罢工活动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此起彼伏</w:t>
      </w:r>
      <w:r>
        <w:rPr>
          <w:color w:val="000000"/>
          <w:spacing w:val="0"/>
          <w:w w:val="100"/>
          <w:position w:val="0"/>
          <w:shd w:val="clear" w:color="auto" w:fill="auto"/>
        </w:rPr>
        <w:t>（连续、多），暴力事件频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&amp; （多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），</w:t>
      </w:r>
      <w:r>
        <w:rPr>
          <w:color w:val="000000"/>
          <w:spacing w:val="0"/>
          <w:w w:val="100"/>
          <w:position w:val="0"/>
          <w:shd w:val="clear" w:color="auto" w:fill="auto"/>
        </w:rPr>
        <w:t>社会乱象层出不穷。（出处：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屡见不鲜侧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重指常见到，不新奇、不新鲜。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例句：应该用“启事”而滥用“公告”的现象屡见不鲜，致使社会上有些人也见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3031"/>
        </w:tabs>
        <w:bidi w:val="0"/>
        <w:spacing w:before="0" w:after="10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错而不怪</w:t>
      </w:r>
      <w:r>
        <w:rPr>
          <w:color w:val="000000"/>
          <w:spacing w:val="0"/>
          <w:w w:val="100"/>
          <w:position w:val="0"/>
          <w:shd w:val="clear" w:color="auto" w:fill="auto"/>
        </w:rPr>
        <w:t>（不新奇、不新鲜）了。（出处：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2007</w:t>
      </w:r>
      <w:r>
        <w:rPr>
          <w:color w:val="000000"/>
          <w:spacing w:val="0"/>
          <w:w w:val="100"/>
          <w:position w:val="0"/>
          <w:shd w:val="clear" w:color="auto" w:fill="auto"/>
        </w:rPr>
        <w:t>广西）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12"/>
        </w:tabs>
        <w:bidi w:val="0"/>
        <w:spacing w:before="0" w:after="220" w:line="240" w:lineRule="auto"/>
        <w:ind w:left="0" w:right="0" w:firstLine="360"/>
        <w:jc w:val="left"/>
      </w:pPr>
      <w:bookmarkStart w:id="14" w:name="bookmark2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大相径庭</w:t>
      </w:r>
      <w:bookmarkEnd w:id="14"/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大相径庭：指方目差很远，大不相同。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大相径庭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背道而驰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背道而驰：表示彼此的方向完全相反或背离正确的目标，朝相反方向走。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大相径庭侧重强调相差很大，不同之处很多。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例句：部分网店以所谓的“实物图”“细节图”来吸引消费者的眼球，而消费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1274"/>
          <w:tab w:val="left" w:leader="hyphen" w:pos="1703"/>
          <w:tab w:val="left" w:leader="hyphen" w:pos="3614"/>
        </w:tabs>
        <w:bidi w:val="0"/>
        <w:spacing w:before="0" w:after="0" w:line="0" w:lineRule="atLeast"/>
        <w:ind w:left="880" w:right="0" w:hanging="88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者收到的实物却和网上照片所示的商品大相径庭（相差很大、很多）。（出处：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2015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....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辽宁）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背道而驰侧重指与正确的目标完全相反。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例句：名校办分校是近年来冒出的新生事物，这项举措受到各方的质疑：“名校 连锁”是否有名无实，是否与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义务教育均衡发展</w:t>
      </w:r>
      <w:r>
        <w:rPr>
          <w:color w:val="000000"/>
          <w:spacing w:val="0"/>
          <w:w w:val="100"/>
          <w:position w:val="0"/>
          <w:shd w:val="clear" w:color="auto" w:fill="auto"/>
        </w:rPr>
        <w:t>（正确的目标）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W≡⅛o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2"/>
        </w:tabs>
        <w:bidi w:val="0"/>
        <w:spacing w:before="0" w:after="0" w:line="240" w:lineRule="auto"/>
        <w:ind w:left="0" w:right="0"/>
        <w:jc w:val="both"/>
      </w:pPr>
      <w:bookmarkStart w:id="15" w:name="bookmark30"/>
      <w:r>
        <w:rPr>
          <w:color w:val="000000"/>
          <w:spacing w:val="0"/>
          <w:w w:val="100"/>
          <w:position w:val="0"/>
          <w:shd w:val="clear" w:color="auto" w:fill="auto"/>
        </w:rPr>
        <w:t>.根深蒂固</w:t>
      </w:r>
      <w:bookmarkEnd w:id="1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根深蒂固：形容基础深厚，不容易动摇。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根深蒂固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积重难返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积重难返：形容经过长时间形成的恶习或弊端很难改变。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根深蒂固侧重强调某种观念较牢固，印象较深，中性词。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例句：“四风”问题的形成是一个长期的过程，具有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反复性和顽固性</w:t>
      </w:r>
      <w:r>
        <w:rPr>
          <w:color w:val="000000"/>
          <w:spacing w:val="0"/>
          <w:w w:val="100"/>
          <w:position w:val="0"/>
          <w:shd w:val="clear" w:color="auto" w:fill="auto"/>
        </w:rPr>
        <w:t>（牢固）,其 背后是举渗事呼的陈旧姐（观念）、习以为常的“潜规则”、错综复杂的利益纠结。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广东）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积重难返侧重指长时间形成的恶习或弊端等很难改变，贬义词。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例句：毫无疑问，“振兴东北”没有国家投入不可行，不实际，也不公平。毕竟, 在计划经济体制下，作为中国计划经济体制最完备的东北，其产出悉数贡献给了国家,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持续发展以及自身发展的能力低下、资源枯竭、社会及环境欠账问题</w:t>
      </w:r>
      <w:r>
        <w:rPr>
          <w:color w:val="000000"/>
          <w:spacing w:val="0"/>
          <w:w w:val="100"/>
          <w:position w:val="0"/>
          <w:shd w:val="clear" w:color="auto" w:fill="auto"/>
        </w:rPr>
        <w:t>（长时间形成的 弊端）积重难返。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9"/>
        </w:tabs>
        <w:bidi w:val="0"/>
        <w:spacing w:before="0" w:after="0" w:line="240" w:lineRule="auto"/>
        <w:ind w:left="0" w:right="0"/>
        <w:jc w:val="both"/>
      </w:pPr>
      <w:bookmarkStart w:id="16" w:name="bookmark3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相提并论</w:t>
      </w:r>
      <w:bookmarkEnd w:id="16"/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40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相提并论：指</w:t>
      </w:r>
      <w:r>
        <w:rPr>
          <w:rFonts w:hint="eastAsia"/>
          <w:color w:val="000000"/>
          <w:spacing w:val="0"/>
          <w:w w:val="100"/>
          <w:position w:val="0"/>
          <w:shd w:val="clear" w:color="auto" w:fill="auto"/>
          <w:lang w:val="en-US" w:eastAsia="zh-CN"/>
        </w:rPr>
        <w:t>把</w:t>
      </w:r>
      <w:r>
        <w:rPr>
          <w:color w:val="000000"/>
          <w:spacing w:val="0"/>
          <w:w w:val="100"/>
          <w:position w:val="0"/>
          <w:shd w:val="clear" w:color="auto" w:fill="auto"/>
        </w:rPr>
        <w:t>不同的或相差悬殊的人或事物放在一起谈论或看待。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相提并论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混为一•谈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混为一谈：指把不同的事物混在一起，当作同样的事物谈论。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相提并论侧重强调将差距大的不同事物放在一起谈论。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例句：由于处在不同的历史发展时期，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中国安全生产尤其是煤炭安全生产状况</w:t>
      </w:r>
      <w:r>
        <w:rPr>
          <w:color w:val="000000"/>
          <w:spacing w:val="0"/>
          <w:w w:val="100"/>
          <w:position w:val="0"/>
          <w:shd w:val="clear" w:color="auto" w:fill="auto"/>
        </w:rPr>
        <w:t>, 无法和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发达国家当下的水准</w:t>
      </w:r>
      <w:r>
        <w:rPr>
          <w:color w:val="000000"/>
          <w:spacing w:val="0"/>
          <w:w w:val="100"/>
          <w:position w:val="0"/>
          <w:shd w:val="clear" w:color="auto" w:fill="auto"/>
        </w:rPr>
        <w:t>（差距较大）中国有必要借鉴发达国家的安全 生产经验，大幅度提高安全生产水准。（出处：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安徽）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混为一谈例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重指将本质不同的事物放在一起谈论。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例句：文学评论中，对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形式的模仿与内容的抄袭</w:t>
      </w:r>
      <w:r>
        <w:rPr>
          <w:color w:val="000000"/>
          <w:spacing w:val="0"/>
          <w:w w:val="100"/>
          <w:position w:val="0"/>
          <w:shd w:val="clear" w:color="auto" w:fill="auto"/>
        </w:rPr>
        <w:t>（本质不同）,不应遇存二段。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浙江）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9"/>
        </w:tabs>
        <w:bidi w:val="0"/>
        <w:spacing w:before="0" w:after="0" w:line="240" w:lineRule="auto"/>
        <w:ind w:left="0" w:right="0"/>
        <w:jc w:val="both"/>
      </w:pPr>
      <w:bookmarkStart w:id="17" w:name="bookmark34"/>
      <w:r>
        <w:rPr>
          <w:color w:val="000000"/>
          <w:spacing w:val="0"/>
          <w:w w:val="100"/>
          <w:position w:val="0"/>
          <w:shd w:val="clear" w:color="auto" w:fill="auto"/>
        </w:rPr>
        <w:t>.水到渠成</w:t>
      </w:r>
      <w:bookmarkEnd w:id="1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水到渠成：水流到的地方自然形成一条水道。比喻条件成熟，事情自然会成功。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水到渠成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顺理成章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顺理成章：形容某种情况合乎情理，自然产生某种结果。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水到渠成侧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重强调外在条件成熟。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例句：实际上，靠强制手段和利益驱使评上的“文明城市”，只不过是自欺欺人 罢了。只有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每一位市民发自内心认同“文明城市”理念，从身边点滴小事做起，做文 明有礼的城市人</w:t>
      </w:r>
      <w:r>
        <w:rPr>
          <w:color w:val="000000"/>
          <w:spacing w:val="0"/>
          <w:w w:val="100"/>
          <w:position w:val="0"/>
          <w:shd w:val="clear" w:color="auto" w:fill="auto"/>
        </w:rPr>
        <w:t>（外在条件成熟）,“文明城市”自然不赳零座。（出处：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顺理成章侧重指合乎情理、道理。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在政府扩张性政策难以为继的前提下，各国政府不得不千方百计寻找新的 增长动力</w:t>
      </w:r>
      <w:r>
        <w:rPr>
          <w:color w:val="000000"/>
          <w:spacing w:val="0"/>
          <w:w w:val="100"/>
          <w:position w:val="0"/>
          <w:shd w:val="clear" w:color="auto" w:fill="auto"/>
        </w:rPr>
        <w:t>（合乎情理、道理），通过本币贬值或者逼迫竞争对手货币升值，来提高本 国出口商品的国际竞争力，通过扩大贸易顺差或者缩小贸易赤字来带动经济增长，就 成为顺理成章的选择了。（出处：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甘肃）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2"/>
        </w:tabs>
        <w:bidi w:val="0"/>
        <w:spacing w:before="0" w:after="0" w:line="240" w:lineRule="auto"/>
        <w:ind w:left="0" w:right="0"/>
        <w:jc w:val="both"/>
      </w:pPr>
      <w:bookmarkStart w:id="18" w:name="bookmark3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兢兢业业</w:t>
      </w:r>
      <w:bookmarkEnd w:id="1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兢兢业业：指做事谨慎、勤恳、认真、踏实。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兢兢业业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如履薄冰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如履薄冰：像走在薄冰上一样。比喻行事极为谨慎，存有戒心。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兢兢业业侧重强调在工作中勤恳、踏实。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例句：各行各业都要单萼坐坐做好自己的幽工件（工作中），为人民富裕、民 族昌盛、国家富强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尽职尽责</w:t>
      </w:r>
      <w:r>
        <w:rPr>
          <w:color w:val="000000"/>
          <w:spacing w:val="0"/>
          <w:w w:val="100"/>
          <w:position w:val="0"/>
          <w:shd w:val="clear" w:color="auto" w:fill="auto"/>
        </w:rPr>
        <w:t>（勤恳）,作出实实在在的贡献，这就是最大的爱国。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如履薄冰侧重指主观心态的小心谨慎。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  <w:sectPr>
          <w:headerReference r:id="rId31" w:type="default"/>
          <w:footerReference r:id="rId33" w:type="default"/>
          <w:headerReference r:id="rId32" w:type="even"/>
          <w:footerReference r:id="rId34" w:type="even"/>
          <w:footnotePr>
            <w:numFmt w:val="decimal"/>
          </w:footnotePr>
          <w:type w:val="continuous"/>
          <w:pgSz w:w="9321" w:h="14598"/>
          <w:pgMar w:top="1310" w:right="793" w:bottom="1297" w:left="767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例句：各级领导干部要充分认识自己在作风建设中的关键地位和重要作用，以及 对党和国家前途命运的重大责任，以啰醇厚誉、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如临深渊的小心和谨慎</w:t>
      </w:r>
      <w:r>
        <w:rPr>
          <w:color w:val="000000"/>
          <w:spacing w:val="0"/>
          <w:w w:val="100"/>
          <w:position w:val="0"/>
          <w:shd w:val="clear" w:color="auto" w:fill="auto"/>
        </w:rPr>
        <w:t>（主观心态）, 对待自己的一言一行、一举一动。（出处：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上海）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32"/>
        </w:tabs>
        <w:bidi w:val="0"/>
        <w:spacing w:before="0" w:after="0" w:line="240" w:lineRule="auto"/>
        <w:ind w:left="0" w:right="0" w:firstLine="380"/>
        <w:jc w:val="left"/>
      </w:pPr>
      <w:bookmarkStart w:id="19" w:name="bookmark3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持之以恒</w:t>
      </w:r>
      <w:bookmarkEnd w:id="1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持之以恒：以不变的意志长期坚持下去。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持之以恒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矢志不渝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矢志不渝：立志不会改变。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持之以恒侧重强调坚持不懈、不中断。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7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例句：推进法治政府建设，是各级政府的基础性和全局性工作，具有长期性、系 统性和艰巨性，必须茸打”艮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常抓不懈</w:t>
      </w:r>
      <w:r>
        <w:rPr>
          <w:color w:val="000000"/>
          <w:spacing w:val="0"/>
          <w:w w:val="100"/>
          <w:position w:val="0"/>
          <w:shd w:val="clear" w:color="auto" w:fill="auto"/>
        </w:rPr>
        <w:t>（坚持不懈、不中断）。（出处：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矢志不渝侧重指志向、心意永远不改变，程度比持之以恒重。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例句：徐霞客十来岁时应童子试不成，索性改宓（志向）投奔山水之间。到此时, 霞客的所为并不新鲜，古代这样的人很多，但他从此以后，方声不曲，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纯粹一生，别 无他顾</w:t>
      </w:r>
      <w:r>
        <w:rPr>
          <w:color w:val="000000"/>
          <w:spacing w:val="0"/>
          <w:w w:val="100"/>
          <w:position w:val="0"/>
          <w:shd w:val="clear" w:color="auto" w:fill="auto"/>
        </w:rPr>
        <w:t>（永远不改变）,这就难得了。（出处：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48"/>
        </w:tabs>
        <w:bidi w:val="0"/>
        <w:spacing w:before="0" w:after="0" w:line="240" w:lineRule="auto"/>
        <w:ind w:left="0" w:right="0"/>
        <w:jc w:val="both"/>
      </w:pPr>
      <w:bookmarkStart w:id="20" w:name="bookmark4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以偏概全</w:t>
      </w:r>
      <w:bookmarkEnd w:id="2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以偏概全：指用片面的观点看待整体问题。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以偏概全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以管窥天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以管窥天：通过竹管来看天。比喻见闻狭隘或看事片面。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以偏概全侧重强调用片面的观点看待整体、全局。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4219"/>
          <w:tab w:val="left" w:leader="hyphen" w:pos="5072"/>
          <w:tab w:val="left" w:pos="7184"/>
          <w:tab w:val="left" w:pos="7389"/>
        </w:tabs>
        <w:bidi w:val="0"/>
        <w:spacing w:before="0" w:after="140" w:line="325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例句：史学研究如果离开了哲学的指导，不关注重大的历史事变和基本的理论问 题，以</w:t>
      </w:r>
      <w:r>
        <w:rPr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</w:rPr>
        <w:t>烦琐考辨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取代</w:t>
      </w:r>
      <w:r>
        <w:rPr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</w:rPr>
        <w:t>理论思维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（片面与整体）,以堆砌资料为博，以叠床架屋为精, 拾芝麻以为矶珠，袭陈言而自诩多闻，见枯木以为树林（片面与整体），以偏概全,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 .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・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见小遗大，就注定要湮没在史料的汪洋之中，堕落为服务故纸堆的陈腐工具。（出处:</w:t>
      </w:r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以管窥天侧重指见闻狭窄、狭隘，体现不出“整体、全局”的含义。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例句：干涉术是有局限的，只能够观察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很小的视野</w:t>
      </w:r>
      <w:r>
        <w:rPr>
          <w:color w:val="000000"/>
          <w:spacing w:val="0"/>
          <w:w w:val="100"/>
          <w:position w:val="0"/>
          <w:shd w:val="clear" w:color="auto" w:fill="auto"/>
        </w:rPr>
        <w:t>（狭窄）,仿若是？等尊手。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66"/>
        </w:tabs>
        <w:bidi w:val="0"/>
        <w:spacing w:before="0" w:after="0" w:line="240" w:lineRule="auto"/>
        <w:ind w:left="0" w:right="0"/>
        <w:jc w:val="both"/>
      </w:pPr>
      <w:bookmarkStart w:id="21" w:name="bookmark4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不谋而合</w:t>
      </w:r>
      <w:bookmarkEnd w:id="2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不谋而合：指事先没有商量过，意见或行动却完全一致。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不谋而合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殊途同归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殊途同归：从不同的道路，走到同一个目的地。形容采取不同的方法而得到相同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的结果。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不谋而合侧重强调事前没有商量。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例句：周经理对小张说：“公司准备让你担任更重要的工作，两个地方你任选其 一，一个是省外某县的分公司，二是本市郊县的分公司。”小张考虑到离家较近，选 择本市郊县，与周经理不迷匝合。（出处：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河北）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殊途同归侧重指路径、方式不同。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  <w:sectPr>
          <w:headerReference r:id="rId37" w:type="first"/>
          <w:footerReference r:id="rId40" w:type="first"/>
          <w:headerReference r:id="rId35" w:type="default"/>
          <w:footerReference r:id="rId38" w:type="default"/>
          <w:headerReference r:id="rId36" w:type="even"/>
          <w:footerReference r:id="rId39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例句：互联网对中国的改变，正在深入到文化的每一个细微毛孔。对于老年人和 未成年人而言，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互联网似乎发挥了不同的作用</w:t>
      </w:r>
      <w:r>
        <w:rPr>
          <w:color w:val="000000"/>
          <w:spacing w:val="0"/>
          <w:w w:val="100"/>
          <w:position w:val="0"/>
          <w:shd w:val="clear" w:color="auto" w:fill="auto"/>
        </w:rPr>
        <w:t>（路径、方式不同），但实际上其宗旨 是殊途同归的，那就是消除不同代际之间的文化隔阂，让世界变得“更小”。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38"/>
        </w:tabs>
        <w:bidi w:val="0"/>
        <w:spacing w:before="0" w:after="0" w:line="240" w:lineRule="auto"/>
        <w:ind w:left="0" w:right="0"/>
        <w:jc w:val="both"/>
      </w:pPr>
      <w:bookmarkStart w:id="22" w:name="bookmark44"/>
      <w:r>
        <w:rPr>
          <w:color w:val="000000"/>
          <w:spacing w:val="0"/>
          <w:w w:val="100"/>
          <w:position w:val="0"/>
          <w:shd w:val="clear" w:color="auto" w:fill="auto"/>
        </w:rPr>
        <w:t>.相得益彰</w:t>
      </w:r>
      <w:bookmarkEnd w:id="2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相得益彰：指两个人或两个事物互相配合，双方的能力和作用更能显示出来。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相得益彰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相辅相成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相辅相成：指两个事物互相配合，互相辅助，缺一不可。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相得益彰侧重强调两者相互配合之后，双方的能力都更加凸显，即达到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“1 + 1&gt; 2”</w:t>
      </w:r>
      <w:r>
        <w:rPr>
          <w:color w:val="000000"/>
          <w:spacing w:val="0"/>
          <w:w w:val="100"/>
          <w:position w:val="0"/>
          <w:shd w:val="clear" w:color="auto" w:fill="auto"/>
        </w:rPr>
        <w:t>的效果。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例句：书法界常有字因人贵的说法，不无道理。而在颜真卿这里，却是字因人重,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忠贞正直的人格为其瑰丽书法添辉，骨力遒劲的书法为其雄壮人生增彩</w:t>
      </w:r>
      <w:r>
        <w:rPr>
          <w:color w:val="000000"/>
          <w:spacing w:val="0"/>
          <w:w w:val="100"/>
          <w:position w:val="0"/>
          <w:shd w:val="clear" w:color="auto" w:fill="auto"/>
        </w:rPr>
        <w:t>（两方面都更 加凸显），做人与写字型号意影，在颜真卿身上得到了圆满的统一。颜真卿的书法成 就一直为后代推崇，其人格同样颇具感召力。（出处：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浙江）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相辅相成侧重指两者缺一不可，体现不出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“1 + 1 &gt;2”</w:t>
      </w:r>
      <w:r>
        <w:rPr>
          <w:color w:val="000000"/>
          <w:spacing w:val="0"/>
          <w:w w:val="100"/>
          <w:position w:val="0"/>
          <w:shd w:val="clear" w:color="auto" w:fill="auto"/>
        </w:rPr>
        <w:t>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例句：我们要清醒地认识到，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反腐为改革清障，改革是遏制腐败的治本之策</w:t>
      </w:r>
      <w:r>
        <w:rPr>
          <w:color w:val="000000"/>
          <w:spacing w:val="0"/>
          <w:w w:val="100"/>
          <w:position w:val="0"/>
          <w:shd w:val="clear" w:color="auto" w:fill="auto"/>
        </w:rPr>
        <w:t>（两 者缺一不可），两者那期祖廖，相互促进。全面深化改革，本质上是一场利益格局的 深刻调整。不反腐，改革将寸步难行。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23" w:name="bookmark4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bookmarkEnd w:id="23"/>
      <w:r>
        <w:rPr>
          <w:rFonts w:hint="eastAsia" w:ascii="Arial" w:hAnsi="Arial" w:eastAsia="宋体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zh-CN" w:bidi="en-US"/>
        </w:rPr>
        <w:t>振聋发聩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rFonts w:hint="eastAsia" w:ascii="Arial" w:hAnsi="Arial" w:eastAsia="宋体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zh-CN" w:bidi="en-US"/>
        </w:rPr>
        <w:t>振聋发聩</w:t>
      </w:r>
      <w:r>
        <w:rPr>
          <w:color w:val="000000"/>
          <w:spacing w:val="0"/>
          <w:w w:val="100"/>
          <w:position w:val="0"/>
          <w:shd w:val="clear" w:color="auto" w:fill="auto"/>
        </w:rPr>
        <w:t>：声音很大，使耳聋的人也听得见。比喻用语言文字唤醒糊涂麻木的人，使 他们清醒过来。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rFonts w:hint="eastAsia" w:ascii="Arial" w:hAnsi="Arial" w:eastAsia="宋体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zh-CN" w:bidi="en-US"/>
        </w:rPr>
        <w:t>振聋发聩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微言大义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微言大义：指包含在精微语言里的深刻道理。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振聋发喷侧重强调语言文字的正确性。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例句：不少官场小说作家对那些不为人知的官场潜规则津津乐道时，往往忽略了 人性关怀和对于真善美的追求，官场小说应当是敢于揭露丑恶，读来令人熊簟蓉懑的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社会批判作品</w:t>
      </w:r>
      <w:r>
        <w:rPr>
          <w:color w:val="000000"/>
          <w:spacing w:val="0"/>
          <w:w w:val="100"/>
          <w:position w:val="0"/>
          <w:shd w:val="clear" w:color="auto" w:fill="auto"/>
        </w:rPr>
        <w:t>（文字的正确性）。（出处：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云南）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微言大义侧重指语言精微而道理深刻。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例句：众人起初听得疑惑不解，但听了片刻后，便觉得李健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字字句句</w:t>
      </w:r>
      <w:r>
        <w:rPr>
          <w:color w:val="000000"/>
          <w:spacing w:val="0"/>
          <w:w w:val="100"/>
          <w:position w:val="0"/>
          <w:shd w:val="clear" w:color="auto" w:fill="auto"/>
        </w:rPr>
        <w:t>（语言精微） 都是做声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Q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C,</w:t>
      </w:r>
      <w:r>
        <w:rPr>
          <w:color w:val="000000"/>
          <w:spacing w:val="0"/>
          <w:w w:val="100"/>
          <w:position w:val="0"/>
          <w:shd w:val="clear" w:color="auto" w:fill="auto"/>
        </w:rPr>
        <w:t>每一个用词都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发人深省</w:t>
      </w:r>
      <w:r>
        <w:rPr>
          <w:color w:val="000000"/>
          <w:spacing w:val="0"/>
          <w:w w:val="100"/>
          <w:position w:val="0"/>
          <w:shd w:val="clear" w:color="auto" w:fill="auto"/>
        </w:rPr>
        <w:t>（道理深刻）。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24" w:name="bookmark4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推陈出新</w:t>
      </w:r>
      <w:bookmarkEnd w:id="2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推陈出新：指对旧文化进行分析批判，剔除其糟粕，吸取其精华，创造新文化。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推陈出新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标新立异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标新立异：指提出新奇的见解、主张。也指为了凸显自己，故意表现得与众不同。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推陈出新侧重强调对于文化的去粕取精。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0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中华文化</w:t>
      </w:r>
      <w:r>
        <w:rPr>
          <w:color w:val="000000"/>
          <w:spacing w:val="0"/>
          <w:w w:val="100"/>
          <w:position w:val="0"/>
          <w:shd w:val="clear" w:color="auto" w:fill="auto"/>
        </w:rPr>
        <w:t>（文化）延续着我们的国家和民族的精神血脉，既需要薪火相传、 代代守护，也需要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与时俱进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t≡⅛≡Γo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为明天沉淀下这个时代的文化精华</w:t>
      </w:r>
      <w:r>
        <w:rPr>
          <w:color w:val="000000"/>
          <w:spacing w:val="0"/>
          <w:w w:val="100"/>
          <w:position w:val="0"/>
          <w:shd w:val="clear" w:color="auto" w:fill="auto"/>
        </w:rPr>
        <w:t>（去粕取 精），正是我们这一代人的文化责任。（出如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标新立异侧重指提出新的见解、主张，体现不出“除旧”“去粕”的含义。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例句：胡适曾经提出这样一个观点：大胆地假设，小心地求证。这句话很好地 概括了科学研究的两个基本步骤：首先要能好断名号，不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断提出新的问题、新的想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达（提出新见解）；之后要能对提出的假说做严格的论证或实验，去伪存真。（出处: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25" w:name="bookmark5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有的放矢</w:t>
      </w:r>
      <w:bookmarkEnd w:id="2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有的放矢：指说话做事有针对性。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有的放矢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因地制宜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因地制宜：表示根据各地的具体情况，制定适宜的办法。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有的放矢侧重强调有针对性。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例句：随着收入水平的提高，人们的消费心态也随之发生改变，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个性化消费需求 </w:t>
      </w:r>
      <w:r>
        <w:rPr>
          <w:color w:val="000000"/>
          <w:spacing w:val="0"/>
          <w:w w:val="100"/>
          <w:position w:val="0"/>
          <w:shd w:val="clear" w:color="auto" w:fill="auto"/>
        </w:rPr>
        <w:t>显著提高。互联网时代，商家可以利用消费数据的积累分析出商品的市场反响情况, 对消费者电白•勺数号 实现更精准（有针对性）的营销策略。（出处：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四川）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因地制宜侧重指根据不同地方的不同情况，采取合适的办法。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48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例句：产业发展是农业增收致富的基础，由于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各地情况不同</w:t>
      </w:r>
      <w:r>
        <w:rPr>
          <w:color w:val="000000"/>
          <w:spacing w:val="0"/>
          <w:w w:val="100"/>
          <w:position w:val="0"/>
          <w:shd w:val="clear" w:color="auto" w:fill="auto"/>
        </w:rPr>
        <w:t>（不同地方情况不 同），农业产业的具体方式和途径应该取型阚耳。（出处：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广东）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26" w:name="bookmark5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置若罔闻</w:t>
      </w:r>
      <w:bookmarkEnd w:id="2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pos="670"/>
        </w:tabs>
        <w:bidi w:val="0"/>
        <w:spacing w:before="0" w:after="0" w:line="44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置若罔闻：放在一边，好像没有听见似的。表示不理睬、不重视、不关心。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置若罔闻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充耳不闻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充耳不闻：塞住耳朵不听。比喻有意不听别人的意见。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置若罔闻侧重强调不重视、不关心，多指该管、该去做的事情而不去管、不去做。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例句：古往今来，凡事兴于实，败于虚。面对老百姓关心的现实问题，及时回 应，乃是题中之义。但是，有的领导干部承诺时爽快，落实时“不快”，问题一拖再 拖，迟迟不能兑现；有的领导干部随意开“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空头支票”“放空炮</w:t>
      </w:r>
      <w:r>
        <w:rPr>
          <w:color w:val="000000"/>
          <w:spacing w:val="0"/>
          <w:w w:val="100"/>
          <w:position w:val="0"/>
          <w:shd w:val="clear" w:color="auto" w:fill="auto"/>
        </w:rPr>
        <w:t>”（不重视、不关心）, 最后干脆学惹写四，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解决事宜不了了之</w:t>
      </w:r>
      <w:r>
        <w:rPr>
          <w:color w:val="000000"/>
          <w:spacing w:val="0"/>
          <w:w w:val="100"/>
          <w:position w:val="0"/>
          <w:shd w:val="clear" w:color="auto" w:fill="auto"/>
        </w:rPr>
        <w:t>（不重视、不关心）。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充耳不闻侧重指有意不听，多指不听取别人好的建议。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例句：他对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师长的劝告</w:t>
      </w:r>
      <w:r>
        <w:rPr>
          <w:color w:val="000000"/>
          <w:spacing w:val="0"/>
          <w:w w:val="100"/>
          <w:position w:val="0"/>
          <w:shd w:val="clear" w:color="auto" w:fill="auto"/>
        </w:rPr>
        <w:t>（好的建议）充耳不闻（有意不听）,在错误的道路上越 走越远。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27" w:name="bookmark5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精益求精</w:t>
      </w:r>
      <w:bookmarkEnd w:id="2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精益求精：指对学问、技艺等的追求好了还要更好。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精益求精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VS </w:t>
      </w:r>
      <w:r>
        <w:rPr>
          <w:color w:val="000000"/>
          <w:spacing w:val="0"/>
          <w:w w:val="100"/>
          <w:position w:val="0"/>
          <w:shd w:val="clear" w:color="auto" w:fill="auto"/>
        </w:rPr>
        <w:t>一丝不苟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一丝不苟：形容做事认真细致，一点儿不马虎。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精益求精侧重强调追求更好的结果。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例句：任何一部“经典”作品的诞生，都是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作者耗尽毕生心血，经不断推敲，反 复修改，数易其稿</w:t>
      </w:r>
      <w:r>
        <w:rPr>
          <w:color w:val="000000"/>
          <w:spacing w:val="0"/>
          <w:w w:val="100"/>
          <w:position w:val="0"/>
          <w:shd w:val="clear" w:color="auto" w:fill="auto"/>
        </w:rPr>
        <w:t>（追求更好的结果）,精毒求甚而成，有的创作者甚至一生磨一书, 一生磨一戏，一生磨一歌，他们为此付出的艰辛可想而知。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一丝不苟侧重指仔细、认真，体现不出“追求更好”的含义。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9" w:lineRule="exact"/>
        <w:ind w:left="0" w:right="0"/>
        <w:jc w:val="both"/>
        <w:sectPr>
          <w:headerReference r:id="rId43" w:type="first"/>
          <w:footerReference r:id="rId46" w:type="first"/>
          <w:headerReference r:id="rId41" w:type="default"/>
          <w:footerReference r:id="rId44" w:type="default"/>
          <w:headerReference r:id="rId42" w:type="even"/>
          <w:footerReference r:id="rId45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例句：达•芬奇常常借作一幅画来研究一个主题，又往往沉迷于细节之中。久而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久之，对大自然中一些事物的细微观察，就可以看出他的创作轨迹。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花瓣中每个叶齿 的顺序、战马姿势的马足样式</w:t>
      </w:r>
      <w:r>
        <w:rPr>
          <w:color w:val="000000"/>
          <w:spacing w:val="0"/>
          <w:w w:val="100"/>
          <w:position w:val="0"/>
          <w:shd w:val="clear" w:color="auto" w:fill="auto"/>
        </w:rPr>
        <w:t>等,都是在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留心细节、发现细节</w:t>
      </w:r>
      <w:r>
        <w:rPr>
          <w:color w:val="000000"/>
          <w:spacing w:val="0"/>
          <w:w w:val="100"/>
          <w:position w:val="0"/>
          <w:shd w:val="clear" w:color="auto" w:fill="auto"/>
        </w:rPr>
        <w:t>（仔细、认真）中体现 出的二冬不单的极致情怀。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0"/>
        </w:tabs>
        <w:bidi w:val="0"/>
        <w:spacing w:before="0" w:after="0" w:line="240" w:lineRule="auto"/>
        <w:ind w:left="0" w:right="0" w:firstLine="380"/>
        <w:jc w:val="left"/>
      </w:pPr>
      <w:bookmarkStart w:id="28" w:name="bookmark5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纸上谈兵</w:t>
      </w:r>
      <w:bookmarkEnd w:id="2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纸上谈兵：在纸面上谈论打仗。比喻空谈理论，不能解决实际问题。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纸上谈兵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画饼充饥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画饼充饥：画个饼来解除饥饿。比喻用空想来安慰自己。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纸上谈兵侧重强调不能解决实际问题。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例句：脱离国情和实际的立法，即使搞出来，也只是笨上簪号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解决不了我国发 展面临的实际问题</w:t>
      </w:r>
      <w:r>
        <w:rPr>
          <w:color w:val="000000"/>
          <w:spacing w:val="0"/>
          <w:w w:val="100"/>
          <w:position w:val="0"/>
          <w:shd w:val="clear" w:color="auto" w:fill="auto"/>
        </w:rPr>
        <w:t>（不能解决实际问题）。（出处：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广州）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画饼充饥侧重指没有实际行动，仅为空想。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4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例句：在全面深化改革的进程中，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谋事不实</w:t>
      </w:r>
      <w:r>
        <w:rPr>
          <w:color w:val="000000"/>
          <w:spacing w:val="0"/>
          <w:w w:val="100"/>
          <w:position w:val="0"/>
          <w:shd w:val="clear" w:color="auto" w:fill="auto"/>
        </w:rPr>
        <w:t>（没有实际行动）,蓝图（空想）再 好也不过是㈣伊本孤。（出处：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29" w:name="bookmark5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一成不变</w:t>
      </w:r>
      <w:bookmarkEnd w:id="2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一成不变：表示一经形成，不再改变。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一成不变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刻舟求剑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刻舟求剑：比喻不懂事物已发展变化，仍静止地看问题。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一成不变侧重强调一直没有发生变化，中性词。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例句：文风源于内心，你表面上可以做到不动声色，但作为情感的宣泄，文字通 常会将你内心的感受直接表现出来，一个人的文风并丕是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廖不挛的，它会随着人的 年龄、心态、思想内涵及阅历的变化而改变。（出处：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刻舟求剑侧重指不用发展变化的眼光看待问题，不知变通，贬义词。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例句：信息时代，情况一直在发生变化，我们不能用刻身枣到（不知变化、不知 变通）的方法来解决新问题。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97"/>
        </w:tabs>
        <w:bidi w:val="0"/>
        <w:spacing w:before="0" w:after="0" w:line="240" w:lineRule="auto"/>
        <w:ind w:left="0" w:right="0" w:firstLine="420"/>
        <w:jc w:val="both"/>
      </w:pPr>
      <w:bookmarkStart w:id="30" w:name="bookmark6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望而却步</w:t>
      </w:r>
      <w:bookmarkEnd w:id="3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pos="516"/>
        </w:tabs>
        <w:bidi w:val="0"/>
        <w:spacing w:before="0" w:after="0" w:line="455" w:lineRule="exact"/>
        <w:ind w:left="0" w:right="0" w:firstLine="420"/>
        <w:jc w:val="both"/>
      </w:pPr>
      <w:r>
        <w:rPr>
          <w:rFonts w:hint="eastAsia"/>
          <w:color w:val="000000"/>
          <w:spacing w:val="0"/>
          <w:w w:val="100"/>
          <w:position w:val="0"/>
          <w:shd w:val="clear" w:color="auto" w:fill="auto"/>
          <w:lang w:eastAsia="zh-CN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望而却步：指远远望见了就直后退，不敢前进。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望而却步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望洋兴叹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望洋兴叹：在伟大事物面前感叹自己的渺小。比喻做事时因力不胜任或没有条件 而感到无可奈何。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望而却步侧重强调不敢向前、不敢去做。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例句：在申奥历史上，申办城市接连退出的情况堪称罕见。国外媒体认为，“弃 权潮”的出现，最大原因在于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办赛成本过高。尤其是索契冬奥会的高投入，</w:t>
      </w:r>
      <w:r>
        <w:rPr>
          <w:color w:val="000000"/>
          <w:spacing w:val="0"/>
          <w:w w:val="100"/>
          <w:position w:val="0"/>
          <w:shd w:val="clear" w:color="auto" w:fill="auto"/>
        </w:rPr>
        <w:t>令不少申 办者里万帮邙（不敢向前、不敢去做）。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望洋兴叹侧重指能力、条件不足而没有办法。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例句：舆情服务的高级形式是防患未然，是从大众言论的蛛丝马迹中，发现可能 形成的舆论热点，从而提前介入。再智慧的舆情应对处置都不如这个舆情事件不发生。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如果想升级到舆情服务的高级阶段，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没有大数据相关的技术</w:t>
      </w:r>
      <w:r>
        <w:rPr>
          <w:color w:val="000000"/>
          <w:spacing w:val="0"/>
          <w:w w:val="100"/>
          <w:position w:val="0"/>
          <w:shd w:val="clear" w:color="auto" w:fill="auto"/>
        </w:rPr>
        <w:t>（条件不足）,只能里费 鸣。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31" w:name="bookmark6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望尘莫及</w:t>
      </w:r>
      <w:bookmarkEnd w:id="3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望尘莫及：望见前面人马扬起的尘土而不能赶上。比喻远远落在后面。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望尘莫及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望其项背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望其项背：望见他的颈项和后背。指赶得上。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望尘莫及侧重强调比不上、赶不上。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例句：就探索这个时代人们的内心而言，这些纪录片取得的成就，是电影院里放 映的商业电影所里半夏强（赶不上）的。（出处：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望其项背侧重指能赶上，通常与否定词连用，如“无法望其项背” “难以望其项 背”，表达“赶不上”的意思，即等于望尘莫及。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例句：饱经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世纪沧桑的中国知识分子，不可能争取，也不必要妄想取得与当 年歌德相当的成就，但是绝不应该因为自己难以里基事草（赶不上）而自惭形秽。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41"/>
        </w:tabs>
        <w:bidi w:val="0"/>
        <w:spacing w:before="0" w:after="0" w:line="240" w:lineRule="auto"/>
        <w:ind w:left="0" w:right="0"/>
        <w:jc w:val="both"/>
      </w:pPr>
      <w:bookmarkStart w:id="32" w:name="bookmark64"/>
      <w:r>
        <w:rPr>
          <w:color w:val="000000"/>
          <w:spacing w:val="0"/>
          <w:w w:val="100"/>
          <w:position w:val="0"/>
          <w:shd w:val="clear" w:color="auto" w:fill="auto"/>
        </w:rPr>
        <w:t>.难以为继</w:t>
      </w:r>
      <w:bookmarkEnd w:id="3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难以为继：指难以继续下去。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难以为继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步履维艰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步履维又艮：指行走困难，行动不方便。也指某事进展得比较困难。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难以为继侧重强调难以再继续下去，即将终止。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例句：中国的城市发展，已进入软实力竞争时代。单靠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粗放式的资源消耗、廉价 劳动力换取硬实力发展的模式</w:t>
      </w:r>
      <w:r>
        <w:rPr>
          <w:color w:val="000000"/>
          <w:spacing w:val="0"/>
          <w:w w:val="100"/>
          <w:position w:val="0"/>
          <w:shd w:val="clear" w:color="auto" w:fill="auto"/>
        </w:rPr>
        <w:t>（难以再继续下去,即将终止）已经逑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处以 要想可 持续发展，必须关注软实力，建设软实力，倚重软实力。（出处：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河北）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步履维艰侧重指进展得比较困难，体现不出“终止”的含义。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例句：我国高校每年有数万项科研成果通过验收，其中有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以上的成果被鉴 定为“国际首创” “国际领先”或者“填补了国内空白”。遗憾的是，这些成果中只有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极少一部分转化</w:t>
      </w:r>
      <w:r>
        <w:rPr>
          <w:color w:val="000000"/>
          <w:spacing w:val="0"/>
          <w:w w:val="100"/>
          <w:position w:val="0"/>
          <w:shd w:val="clear" w:color="auto" w:fill="auto"/>
        </w:rPr>
        <w:t>为实际生产力,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大部分</w:t>
      </w:r>
      <w:r>
        <w:rPr>
          <w:color w:val="000000"/>
          <w:spacing w:val="0"/>
          <w:w w:val="100"/>
          <w:position w:val="0"/>
          <w:shd w:val="clear" w:color="auto" w:fill="auto"/>
        </w:rPr>
        <w:t>成果只能“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沉睡</w:t>
      </w:r>
      <w:r>
        <w:rPr>
          <w:color w:val="000000"/>
          <w:spacing w:val="0"/>
          <w:w w:val="100"/>
          <w:position w:val="0"/>
          <w:shd w:val="clear" w:color="auto" w:fill="auto"/>
        </w:rPr>
        <w:t>”在实验室和书斋中，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高校科 </w:t>
      </w:r>
      <w:r>
        <w:rPr>
          <w:color w:val="000000"/>
          <w:spacing w:val="0"/>
          <w:w w:val="100"/>
          <w:position w:val="0"/>
          <w:shd w:val="clear" w:color="auto" w:fill="auto"/>
        </w:rPr>
        <w:t>技研究成果推广步履维艰（进展得比较困难）。（出处：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33" w:name="bookmark6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一览无余</w:t>
      </w:r>
      <w:bookmarkEnd w:id="3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一览无余：一眼望去，所有的景物均看见了。形容视野广阔，没有阻碍，把事物或景 象都看在眼里，没有遗漏。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一览无余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VS </w:t>
      </w:r>
      <w:r>
        <w:rPr>
          <w:color w:val="000000"/>
          <w:spacing w:val="0"/>
          <w:w w:val="100"/>
          <w:position w:val="0"/>
          <w:shd w:val="clear" w:color="auto" w:fill="auto"/>
        </w:rPr>
        <w:t>一目了然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一目了然：一眼就看得很清楚。形容事物、事情原委很清晰，一看就清楚明了。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一览无余侧重强调没有遮挡，看得全面。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  <w:sectPr>
          <w:headerReference r:id="rId49" w:type="first"/>
          <w:footerReference r:id="rId52" w:type="first"/>
          <w:headerReference r:id="rId47" w:type="default"/>
          <w:footerReference r:id="rId50" w:type="default"/>
          <w:headerReference r:id="rId48" w:type="even"/>
          <w:footerReference r:id="rId51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例句：宇宙中最冷的地方是“回力棒星云”，那里的温度仅比绝对零度高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度。 在绝对零度条件下，所有的原子都会冻结。捕捉到“回力棒星云”芳容的“阿尔玛” （望远镜）设在阿塔卡马沙漠中海拔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5000</w:t>
      </w:r>
      <w:r>
        <w:rPr>
          <w:color w:val="000000"/>
          <w:spacing w:val="0"/>
          <w:w w:val="100"/>
          <w:position w:val="0"/>
          <w:shd w:val="clear" w:color="auto" w:fill="auto"/>
        </w:rPr>
        <w:t>米的高原上，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那里几乎没有湿气或植被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（没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有遮挡，看得全面），能对天空:举不令。（出处：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一目了然侧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重指一下子就看得很清楚明了。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例句：我们在日常的积累中，会发现有很多类型的材料，譬如描写景物的词语, 或者环境描写的句段，这些都可以为我们以后的写作服务。因此，我们在日常的写作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中可以采取目录法进行分类</w:t>
      </w:r>
      <w:r>
        <w:rPr>
          <w:color w:val="000000"/>
          <w:spacing w:val="0"/>
          <w:w w:val="100"/>
          <w:position w:val="0"/>
          <w:shd w:val="clear" w:color="auto" w:fill="auto"/>
        </w:rPr>
        <w:t>（看得很清楚明了）,使材料积累;目［终。（出处：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2015 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66"/>
        </w:tabs>
        <w:bidi w:val="0"/>
        <w:spacing w:before="0" w:after="0" w:line="240" w:lineRule="auto"/>
        <w:ind w:left="0" w:right="0"/>
        <w:jc w:val="both"/>
      </w:pPr>
      <w:bookmarkStart w:id="34" w:name="bookmark6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锦上添花</w:t>
      </w:r>
      <w:bookmarkEnd w:id="3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锦上添花：在锦上再绣花。比喻好上加好，美上添美。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锦上添花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雪中送炭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雪中送炭：在下雪天给人送炭取暖。比喻在别人急需时给予物质或精神上的帮助。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锦上添花侧重强调在好的基础上更好。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例句：国产电影市场需不需要职业导演？这是毋庸置疑的。一个健康的市场，应 该以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职业导演打底</w:t>
      </w:r>
      <w:r>
        <w:rPr>
          <w:color w:val="000000"/>
          <w:spacing w:val="0"/>
          <w:w w:val="100"/>
          <w:position w:val="0"/>
          <w:shd w:val="clear" w:color="auto" w:fill="auto"/>
        </w:rPr>
        <w:t>（好的基础上）,非职业导演隼上港邓。今年非职业导演崛起，说 到底是电影市场在用一种艺高胆大的方式洗牌。（出处：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天津）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雪中送炭侧重指在困难时给予帮助。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他正在为孩子住院费发愁的时候</w:t>
      </w:r>
      <w:r>
        <w:rPr>
          <w:color w:val="000000"/>
          <w:spacing w:val="0"/>
          <w:w w:val="100"/>
          <w:position w:val="0"/>
          <w:shd w:val="clear" w:color="auto" w:fill="auto"/>
        </w:rPr>
        <w:t>（困难时）,好心人送来这笔钱，如同旱 苗得雨，雪中厚苏。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35" w:name="bookmark7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杀鸡取卵</w:t>
      </w:r>
      <w:bookmarkEnd w:id="3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杀鸡取卵：为了要得到鸡蛋，不惜把鸡杀了。比喻贪图眼前微小的好处而损害长远 利益。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杀鸡取卵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寅吃卯粮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寅吃卯粮：寅年吃了卯年的粮。比喻经济困难，预先借支挪用。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杀鸡取卵侧重强调必然会阻碍到未来的利益或发展,程度比寅吃卯粮重。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例句：为了发财，他们竟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把防风沙的树林给砍了</w:t>
      </w:r>
      <w:r>
        <w:rPr>
          <w:color w:val="000000"/>
          <w:spacing w:val="0"/>
          <w:w w:val="100"/>
          <w:position w:val="0"/>
          <w:shd w:val="clear" w:color="auto" w:fill="auto"/>
        </w:rPr>
        <w:t>（阻碍未来的利益或发展）,这 真是否般里晒 到头来遭难的还是他们自己。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寅吃卯粮侧重指负债、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透支,</w:t>
      </w:r>
      <w:r>
        <w:rPr>
          <w:color w:val="000000"/>
          <w:spacing w:val="0"/>
          <w:w w:val="100"/>
          <w:position w:val="0"/>
          <w:shd w:val="clear" w:color="auto" w:fill="auto"/>
        </w:rPr>
        <w:t>没有“必然阻碍未来的发展”的含义。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例句：随着市场经济的发展，人们的思想观念也在发生变化，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负债经营</w:t>
      </w:r>
      <w:r>
        <w:rPr>
          <w:color w:val="000000"/>
          <w:spacing w:val="0"/>
          <w:w w:val="100"/>
          <w:position w:val="0"/>
          <w:shd w:val="clear" w:color="auto" w:fill="auto"/>
        </w:rPr>
        <w:t>（负债、 透支）不再被简单地看作是一种夏哆取根的行为，而被看成是现代经济生活中一种正 常的、必要的经济现象。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36" w:name="bookmark7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眼花缭乱</w:t>
      </w:r>
      <w:bookmarkEnd w:id="36"/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40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眼花缭乱：眼睛看见复杂、纷繁的东西感到迷乱。形容事物复杂，无法辨清。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眼花缭乱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错综复杂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错综复杂：形容头绪多，情况复杂。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眼花缭乱侧重强调眼睛看不清、辨不明。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  <w:sectPr>
          <w:headerReference r:id="rId55" w:type="first"/>
          <w:footerReference r:id="rId58" w:type="first"/>
          <w:headerReference r:id="rId53" w:type="default"/>
          <w:footerReference r:id="rId56" w:type="default"/>
          <w:headerReference r:id="rId54" w:type="even"/>
          <w:footerReference r:id="rId57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例句：蝴蝶翅膀丰富的色彩、各异的图案造就了这美丽的精灵。有些蝴蝶在阳光 下飞舞时翅膀会闪烁着金属光芒，有些蝴蝶翅膀的色彩可以单一到通体只有一个颜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色，也有蝴蝶的颜色可以丰富到让人联布缉肖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</w:rPr>
        <w:t>（眼睛看不清、辨不明），甚至还有人 在蝴蝶翅膀上收集到了阿拉伯数字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26</w:t>
      </w:r>
      <w:r>
        <w:rPr>
          <w:color w:val="000000"/>
          <w:spacing w:val="0"/>
          <w:w w:val="100"/>
          <w:position w:val="0"/>
          <w:shd w:val="clear" w:color="auto" w:fill="auto"/>
        </w:rPr>
        <w:t>个英文字母形状的图案。（出处：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2011 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错综复杂侧重指事情客观上比较复杂。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“四风”问题</w:t>
      </w:r>
      <w:r>
        <w:rPr>
          <w:color w:val="000000"/>
          <w:spacing w:val="0"/>
          <w:w w:val="100"/>
          <w:position w:val="0"/>
          <w:shd w:val="clear" w:color="auto" w:fill="auto"/>
        </w:rPr>
        <w:t>的形成是一个长期的过程,具有反复性和顽固性，其背后是 根深蒂固的陈旧观念、习以为常的“潜规则”、借攀竺苯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的利益纠结</w:t>
      </w:r>
      <w:r>
        <w:rPr>
          <w:color w:val="000000"/>
          <w:spacing w:val="0"/>
          <w:w w:val="100"/>
          <w:position w:val="0"/>
          <w:shd w:val="clear" w:color="auto" w:fill="auto"/>
        </w:rPr>
        <w:t>（客观上比较复 杂）。（出处：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广东）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37" w:name="bookmark7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独善其身</w:t>
      </w:r>
      <w:bookmarkEnd w:id="3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独善其身：独自修养身心，保持个人的节操。现指只顾自己，不管别人。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独善其身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明哲保身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明哲保身：明智的人善于保全自己。现指因害怕连累自己而回避斗争的处世态度。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独善其身侧重强调只顾自己，不管别人。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例句：当前，要解决难民危机，必须从治理西亚北非乱局开始。这就需要国际社 会与地区国家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一道努力</w:t>
      </w:r>
      <w:r>
        <w:rPr>
          <w:color w:val="000000"/>
          <w:spacing w:val="0"/>
          <w:w w:val="100"/>
          <w:position w:val="0"/>
          <w:shd w:val="clear" w:color="auto" w:fill="auto"/>
        </w:rPr>
        <w:t>。在这场难民危机面前，没有哪个国家能够单独行动而取得成 功，也没有哪个国家能够迪萼基号（只顾自己，不管别人），必须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共同贡献力量，团 结一致地应对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明哲保身侧重指回避纷争、斗争，体现不出“不管别人”的含义。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例句：在朋友圈“乱说话”，很可能会被过度解读或被人“打小报告”——此前 就有媒体报道过官员因发朋友圈被处分的案例。事实上，官员群体中有不少富有真知 灼见的人，但在一种不健康的政治生态中，他们在退休前通常都会用弯体号，</w:t>
      </w:r>
      <w:r>
        <w:rPr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</w:rPr>
        <w:t>不愿意 在朋友圈表达自己真正的、与他人不同的观点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（回避纷争、斗争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）o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4"/>
        </w:tabs>
        <w:bidi w:val="0"/>
        <w:spacing w:before="0" w:after="0" w:line="240" w:lineRule="auto"/>
        <w:ind w:left="0" w:right="0" w:firstLine="380"/>
        <w:jc w:val="both"/>
      </w:pPr>
      <w:bookmarkStart w:id="38" w:name="bookmark7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不可或缺</w:t>
      </w:r>
      <w:bookmarkEnd w:id="3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不可或缺：不能有一点点的缺失，形容非常重要。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不可或缺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至关重要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至关重要：在紧要关头是不可缺少的，形容相当重要。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不可或缺侧重强调不能缺少，一定要有，程度比至关重要重。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例句：在长期积累中，传统媒体在新闻信息采集、加工和传播方面形成了一套比 较成熟的方法、流程、标准和机制，虽然有单一乃至僵化的缺陷，但不可否认，对保 证传统媒体的权威性发挥了重要作用。具有高度专业水平的内容对任何媒体都是个可 坐跳的，这是媒体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安身立命之本</w:t>
      </w:r>
      <w:r>
        <w:rPr>
          <w:color w:val="000000"/>
          <w:spacing w:val="0"/>
          <w:w w:val="100"/>
          <w:position w:val="0"/>
          <w:shd w:val="clear" w:color="auto" w:fill="auto"/>
        </w:rPr>
        <w:t>（不能缺少,一定要有）。（出处：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至关重要侧重。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例句：工伤认定，一直是劳资纠纷的焦点问题。而工伤之争，落败的往往是处在 弱势地位的劳动者一方。这时候，劳动仲裁和司法救济挺身而出，显得至关事零（非 常重要）。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7"/>
        </w:tabs>
        <w:bidi w:val="0"/>
        <w:spacing w:before="0" w:after="0" w:line="240" w:lineRule="auto"/>
        <w:ind w:left="0" w:right="0" w:firstLine="380"/>
        <w:jc w:val="both"/>
      </w:pPr>
      <w:bookmarkStart w:id="39" w:name="bookmark7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独一无二</w:t>
      </w:r>
      <w:bookmarkEnd w:id="3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独一无二：没有相同的或与之相比的。指仅此一个。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独一无二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无与伦比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无与伦比：形容事物非常完美，没有能跟它相比的。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独一无二侧重强调数量的唯一性。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例句：从指纹、掌纹、静脉、虹膜、视网膜、面孔等这些基本上刻录在人类遗传 中的信息，到人们的习惯所代表的行为特征，每个人都有些如：小三的特征，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都可用 来验证身份</w:t>
      </w:r>
      <w:r>
        <w:rPr>
          <w:color w:val="000000"/>
          <w:spacing w:val="0"/>
          <w:w w:val="100"/>
          <w:position w:val="0"/>
          <w:shd w:val="clear" w:color="auto" w:fill="auto"/>
        </w:rPr>
        <w:t>（唯一性）。（出处：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黑龙江）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无与伦比侧重指事物非常好、非常完美。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例句：北京奥运会是一个真正的巨大成功，无论是在参加人数、媒体报道和赛事 转播方面，还是在赛事组织、场馆建设、交通和安全等方面，北京奥运会都可以说是 一届真正的不与修上.匕（非常好、非常完美）的奥运会。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40" w:name="bookmark8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浮光掠影</w:t>
      </w:r>
      <w:bookmarkEnd w:id="4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浮光掠影：水面的光和掠过的影子，一晃就消逝。比喻观察不细致或者印象很不 深刻。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浮光掠影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走马观花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走马观花：骑在奔跑的马上看花。比喻大略地观察一下。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浮光掠影侧重强调留下的印象不深刻。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例句：在知识大爆炸的今天，不少人已习惯于浅阅读，这虽在所难免，其弊端也 是明显的。浅阅读虽能够收获一些印象式的谈资，但浮芈尊髻之中透露出的是浮躁心 气，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很难沉淀为提升阅读者主体素质的扎实“文化准备”（</w:t>
      </w:r>
      <w:r>
        <w:rPr>
          <w:color w:val="000000"/>
          <w:spacing w:val="0"/>
          <w:w w:val="100"/>
          <w:position w:val="0"/>
          <w:shd w:val="clear" w:color="auto" w:fill="auto"/>
        </w:rPr>
        <w:t>留下的印象不深刻）。（出 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走马观花侧重指粗略、快速地观察一下，体现不出“印象不深刻”的含义。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例句：敦煌壁画共有五万多平方米，若按高为一米来排列，有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>多公里长，即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700" w:line="44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使串弓即花（粗略、快速地观察），也要夜以继日，作为人类文明奇迹和世界文化艺 术瑰宝，敦煌壁画的重大价值不光是数量之巨，而且更在于其内涵的博大精深。（出 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7"/>
        </w:tabs>
        <w:bidi w:val="0"/>
        <w:spacing w:before="0" w:after="0" w:line="240" w:lineRule="auto"/>
        <w:ind w:left="0" w:right="0" w:firstLine="380"/>
        <w:jc w:val="both"/>
      </w:pPr>
      <w:bookmarkStart w:id="41" w:name="bookmark82"/>
      <w:r>
        <w:rPr>
          <w:color w:val="000000"/>
          <w:spacing w:val="0"/>
          <w:w w:val="100"/>
          <w:position w:val="0"/>
          <w:shd w:val="clear" w:color="auto" w:fill="auto"/>
        </w:rPr>
        <w:t>.琳琅满目</w:t>
      </w:r>
      <w:bookmarkEnd w:id="4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琳琅满目：满眼都是珍贵的东西。比喻眼前珍贵、美好的事物很多。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琳琅满目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形形色色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形形色色：形容事物种类繁多，各式各样。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琳琅满目侧重强调美好的事物多，褒义词。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例句：前来巴塞罗那“朝圣”的年轻学生终年不绝，他们与其说为凭吊中世纪名 胜而来，不如说是被安东尼•高迪这位现代主义大师的作品所吸引。毕加索虽说出生 于马加尔，但在巴塞罗那的阿吉拉宫，你可以观赏到他从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岁起按年代陈列的罗季遒 目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的作品</w:t>
      </w:r>
      <w:r>
        <w:rPr>
          <w:color w:val="000000"/>
          <w:spacing w:val="0"/>
          <w:w w:val="100"/>
          <w:position w:val="0"/>
          <w:shd w:val="clear" w:color="auto" w:fill="auto"/>
        </w:rPr>
        <w:t>（美好的事物多）。（出处：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>山西）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形形色色侧重指事物种类繁多，中性词。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70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例句：达尔文用大量实证资料证明，地球上形形“的生物（种类繁多）不是上 帝创造的，而是在遗传、变异、生存竞争以及自然选择中，按照由简单到复杂、低等 到高等的逻辑，不断发展变化而来的。（出处：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福建）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21"/>
        </w:tabs>
        <w:bidi w:val="0"/>
        <w:spacing w:before="0" w:after="0" w:line="240" w:lineRule="auto"/>
        <w:ind w:left="0" w:right="0" w:firstLine="380"/>
        <w:jc w:val="both"/>
      </w:pPr>
      <w:bookmarkStart w:id="42" w:name="bookmark84"/>
      <w:r>
        <w:rPr>
          <w:color w:val="000000"/>
          <w:spacing w:val="0"/>
          <w:w w:val="100"/>
          <w:position w:val="0"/>
          <w:shd w:val="clear" w:color="auto" w:fill="auto"/>
        </w:rPr>
        <w:t>.如火如荼</w:t>
      </w:r>
      <w:bookmarkEnd w:id="4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 w:firstLine="380"/>
        <w:jc w:val="both"/>
        <w:sectPr>
          <w:headerReference r:id="rId61" w:type="first"/>
          <w:footerReference r:id="rId64" w:type="first"/>
          <w:headerReference r:id="rId59" w:type="default"/>
          <w:footerReference r:id="rId62" w:type="default"/>
          <w:headerReference r:id="rId60" w:type="even"/>
          <w:footerReference r:id="rId63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如火如荼：像火那样红，像荼那样白。比喻大规模的行动气势旺盛，气氛热烈。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如火如荼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方兴未艾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方兴未艾：指事物正在发展，尚未达到止境。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如火如荼侧重强调旺盛、热烈的状态。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例句：如出如笨的数字技术正在引发二（旺盛、热烈）革命，作者的革命、 读者的革命、书籍的革命、出版的革命，这些数字技术点燃的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一堆堆篝火</w:t>
      </w:r>
      <w:r>
        <w:rPr>
          <w:color w:val="000000"/>
          <w:spacing w:val="0"/>
          <w:w w:val="100"/>
          <w:position w:val="0"/>
          <w:shd w:val="clear" w:color="auto" w:fill="auto"/>
        </w:rPr>
        <w:t>（旺盛、热 烈），已让传统出版人感受到了切肤之痛。（出处：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方兴未艾侧重指新生事物正在蓬勃发展。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2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例句：随着物质生活的发展和教育理念的更新，小学生利用假期出国游学越来越 受到社会青睐。读万卷书，行万里路，小学生假期出国游学对开拓视界、接驳现代理 念有一定的积极意义。这或许是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当下包括小学生在内的学生出国游学项目</w:t>
      </w:r>
      <w:r>
        <w:rPr>
          <w:color w:val="000000"/>
          <w:spacing w:val="0"/>
          <w:w w:val="100"/>
          <w:position w:val="0"/>
          <w:shd w:val="clear" w:color="auto" w:fill="auto"/>
        </w:rPr>
        <w:t>（新生事物） 岁举不义的原因之一。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97"/>
        </w:tabs>
        <w:bidi w:val="0"/>
        <w:spacing w:before="0" w:after="0" w:line="240" w:lineRule="auto"/>
        <w:ind w:left="0" w:right="0" w:firstLine="420"/>
        <w:jc w:val="both"/>
      </w:pPr>
      <w:bookmarkStart w:id="43" w:name="bookmark86"/>
      <w:r>
        <w:rPr>
          <w:color w:val="000000"/>
          <w:spacing w:val="0"/>
          <w:w w:val="100"/>
          <w:position w:val="0"/>
          <w:shd w:val="clear" w:color="auto" w:fill="auto"/>
        </w:rPr>
        <w:t>.随心所欲</w:t>
      </w:r>
      <w:bookmarkEnd w:id="4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随心所欲：指随着自己的心意，想做什么就做什么。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随心所欲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为所欲为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为所欲为：表示想干什么就干什么。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随心所欲侧重强调随心意、随意愿，中性词。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例句：在儒家制度的安排下，个体可以睫少即演（随心意、随意愿），不受约束。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2008</w:t>
      </w:r>
      <w:r>
        <w:rPr>
          <w:color w:val="000000"/>
          <w:spacing w:val="0"/>
          <w:w w:val="100"/>
          <w:position w:val="0"/>
          <w:shd w:val="clear" w:color="auto" w:fill="auto"/>
        </w:rPr>
        <w:t>贵州）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为所欲为侧重指想干什么就干什么，贬义词。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例句：人类应该有所敬畏。对敬畏感的褒扬并非意味着宣传愚昧和迷信，抹杀人 的主体性，而是主张对人的主体性加以适度限制，即对人的自负浅薄、妄自尊大、不 自量力等予以合理规约。这种限制和规约，可以使人类不至于毫无顾忌地电好解力 （想干什么就干什么）。（出处：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44" w:name="bookmark88"/>
      <w:r>
        <w:rPr>
          <w:color w:val="000000"/>
          <w:spacing w:val="0"/>
          <w:w w:val="100"/>
          <w:position w:val="0"/>
          <w:shd w:val="clear" w:color="auto" w:fill="auto"/>
        </w:rPr>
        <w:t>.信手拈来</w:t>
      </w:r>
      <w:bookmarkEnd w:id="4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信手拈来：随手拿来。指写文章时能自由纯熟地选用词语或应用典故、素材，用不着 怎么思考。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信手拈来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手到擒来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手到擒来：表示做事有把握，不费力就做好了。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12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信手拈来侧重强调写文章、说话引用词句、典故容易。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4230"/>
          <w:tab w:val="left" w:leader="hyphen" w:pos="6768"/>
        </w:tabs>
        <w:bidi w:val="0"/>
        <w:spacing w:before="0" w:after="160" w:line="32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例句：中华优秀传统文化，是一座“精神富矿”。其中的治理思想，也转化成了 实实在在的养分，被运用于治理现代化的实践中。习近平总书记就非常擅长“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用中国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经典，讲中国经验；以中国道理，说中国道路”（说话），信手拈来地用典（典故）,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. 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形成了独具魅力的风格。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手到擒来侧重指做事容易，与写文章、说话无关。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例句：他心灵手巧，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做起事来得心应手</w:t>
      </w:r>
      <w:r>
        <w:rPr>
          <w:color w:val="000000"/>
          <w:spacing w:val="0"/>
          <w:w w:val="100"/>
          <w:position w:val="0"/>
          <w:shd w:val="clear" w:color="auto" w:fill="auto"/>
        </w:rPr>
        <w:t>（做事容易）,什么东西都干赳般木。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4"/>
        </w:tabs>
        <w:bidi w:val="0"/>
        <w:spacing w:before="0" w:after="0" w:line="240" w:lineRule="auto"/>
        <w:ind w:left="0" w:right="0" w:firstLine="380"/>
        <w:jc w:val="both"/>
      </w:pPr>
      <w:bookmarkStart w:id="45" w:name="bookmark90"/>
      <w:r>
        <w:rPr>
          <w:color w:val="000000"/>
          <w:spacing w:val="0"/>
          <w:w w:val="100"/>
          <w:position w:val="0"/>
          <w:shd w:val="clear" w:color="auto" w:fill="auto"/>
        </w:rPr>
        <w:t>.偃旗息鼓</w:t>
      </w:r>
      <w:bookmarkEnd w:id="4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偃旗息鼓：放倒旗子，停止敲鼓。比喻事情终止或声势减弱。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偃旗息鼓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销声匿迹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销声匿迹：指消失得无影无踪。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偃旗息鼓侧重强调事情的终止或减弱。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例句：这场规模浩大的革命运动受到了反动政府的强烈镇压，终于便做阜、孽了 （终止或减弱）。（出处：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上海）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销声匿迹侧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重指人或物消失得无影无踪。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例句：清乾隆法琅彩宫碗复刻计划日前在京启动，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失传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u w:val="single"/>
          <w:shd w:val="clear" w:color="auto" w:fill="auto"/>
          <w:lang w:val="en-US" w:eastAsia="en-US" w:bidi="en-US"/>
        </w:rPr>
        <w:t>200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多年</w:t>
      </w:r>
      <w:r>
        <w:rPr>
          <w:color w:val="000000"/>
          <w:spacing w:val="0"/>
          <w:w w:val="100"/>
          <w:position w:val="0"/>
          <w:shd w:val="clear" w:color="auto" w:fill="auto"/>
        </w:rPr>
        <w:t>（消失得无影无 踪）的宫廷法琅彩技艺即将复活。据介绍，完成一个宫廷法琅彩瓷器要经过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167</w:t>
      </w:r>
      <w:r>
        <w:rPr>
          <w:color w:val="000000"/>
          <w:spacing w:val="0"/>
          <w:w w:val="100"/>
          <w:position w:val="0"/>
          <w:shd w:val="clear" w:color="auto" w:fill="auto"/>
        </w:rPr>
        <w:t>道工 序，因制作工艺极度费工，自乾隆以后法琅彩瓷器就隼中辱迹了。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901"/>
        </w:tabs>
        <w:bidi w:val="0"/>
        <w:spacing w:before="0" w:after="0" w:line="240" w:lineRule="auto"/>
        <w:ind w:left="0" w:right="0" w:firstLine="420"/>
        <w:jc w:val="both"/>
      </w:pPr>
      <w:bookmarkStart w:id="46" w:name="bookmark9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断章取义</w:t>
      </w:r>
      <w:bookmarkEnd w:id="4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断章取义：不顾全篇文章或谈话的内容，孤立地取其中的一段或一句的意思。表示理 解与原意不符。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断章取义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偷梁换柱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偷梁换柱：指暗中耍手段改变事物内容，以假代真，以劣代优。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断章取义彳则重强调对原意理解有误。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例句：我们已经见识过一场诚恳的讨论会如何被娱睡的（理解有误），被他们 断章取义之后转变成一场持续几个星期的攻击。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46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偷梁换柱侧重指两个东西的替换，以假代真，以劣代优。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3300" w:right="0" w:hanging="290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例句：毫无疑问，这是典型的偷梁换柱。如果散布谣言（劣）也属于“自由”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β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«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β *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（优），那么任何人都可以借助互联网散布谣言，损害国家利益、公共利益和公民的合 法利益。（出处：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47" w:name="bookmark9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真知灼见</w:t>
      </w:r>
      <w:bookmarkEnd w:id="4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bookmarkStart w:id="102" w:name="_GoBack"/>
      <w:bookmarkEnd w:id="102"/>
      <w:r>
        <w:rPr>
          <w:color w:val="000000"/>
          <w:spacing w:val="0"/>
          <w:w w:val="100"/>
          <w:position w:val="0"/>
          <w:shd w:val="clear" w:color="auto" w:fill="auto"/>
        </w:rPr>
        <w:t>词义：形容正确而透彻的见解。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真知灼见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远见卓识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远见卓识：指有长远的眼光和卓越的见识。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真知灼见侧重强调见解正确、透彻。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例句：迈开调研的步子，开动思考的马达，就发展的重大问题、改革的难点问题、 创新创造的关键问题为中央决策和施政提出寡邦药理（见解正确、透彻），就能为改 革发展注入思想力量。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远见卓识侧重指眼光长远。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60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例句：邓小平同志提出“</w:t>
      </w:r>
      <w:r>
        <w:rPr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</w:rPr>
        <w:t>开发、开放浦东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”的政策，充分体现了老一辈无产阶级 革命家的迺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耳用（眼光长远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）0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48" w:name="bookmark9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举重若轻</w:t>
      </w:r>
      <w:bookmarkEnd w:id="4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词义：举起沉重的东西像是举很轻的东西一样。比喻能力强，能够轻松地胜任繁 重的工作或处理困难的问题。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举重若轻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游刃有余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游刃有余：刀刃运转于骨节空隙中，有回旋的余地。比喻做事熟练，经验丰富, 解决问题毫不费力。</w:t>
      </w:r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0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 重要程度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举重若轻重强调能力强，处理困难的问题时很轻松。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例句：莫里哀曾说：“喜剧的责任，就是通过娱乐来纠正人的缺点。”近年来的法 国轻喜剧，尤其擅长举事荐玲 用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淡淡的笑声</w:t>
      </w:r>
      <w:r>
        <w:rPr>
          <w:color w:val="000000"/>
          <w:spacing w:val="0"/>
          <w:w w:val="100"/>
          <w:position w:val="0"/>
          <w:shd w:val="clear" w:color="auto" w:fill="auto"/>
        </w:rPr>
        <w:t>（轻松）拆解社会难题（困难的问题） 的九连环，具有较高的思想价值和现实意义。（出处：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四川）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游刃有余彳则重指做事熟练、不费力，与事情是否困难无关。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4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例句：李女士是单位的业务骨干，又是一位孩子的母亲，同时还要照顾老人，但 乐观的性格和充沛的精力使她在工作和家庭之间哪见电余（做事熟练、不费力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）o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（出 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 W）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49" w:name="bookmark98"/>
      <w:r>
        <w:rPr>
          <w:color w:val="000000"/>
          <w:spacing w:val="0"/>
          <w:w w:val="100"/>
          <w:position w:val="0"/>
          <w:shd w:val="clear" w:color="auto" w:fill="auto"/>
        </w:rPr>
        <w:t>.各自为政</w:t>
      </w:r>
      <w:bookmarkEnd w:id="4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词义：各自按自己的主张办事，不互相配合。.指不考虑全局，各搞一套。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各自为政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壁垒分明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壁垒分明：形容界限非常清楚。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各自为政侧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重强调不考虑全局，不互相配合。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  <w:sectPr>
          <w:headerReference r:id="rId67" w:type="first"/>
          <w:footerReference r:id="rId70" w:type="first"/>
          <w:headerReference r:id="rId65" w:type="default"/>
          <w:footerReference r:id="rId68" w:type="default"/>
          <w:headerReference r:id="rId66" w:type="even"/>
          <w:footerReference r:id="rId69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例句：药价虚高为何难以遏制？因为药品的生产、流通、使用是一个复杂的生态 链，牵涉到方方面面的利益，哪一方都不愿意动自己的奶酪。只有打破既有利益格局，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进行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全链条、全流程</w:t>
      </w:r>
      <w:r>
        <w:rPr>
          <w:color w:val="000000"/>
          <w:spacing w:val="0"/>
          <w:w w:val="100"/>
          <w:position w:val="0"/>
          <w:shd w:val="clear" w:color="auto" w:fill="auto"/>
        </w:rPr>
        <w:t>改革,才能挤掉药价里的水分，让药品回归治病功能。如果各自 型鸟（不考虑全局，不互相配合），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分而治之</w:t>
      </w:r>
      <w:r>
        <w:rPr>
          <w:color w:val="000000"/>
          <w:spacing w:val="0"/>
          <w:w w:val="100"/>
          <w:position w:val="0"/>
          <w:shd w:val="clear" w:color="auto" w:fill="auto"/>
        </w:rPr>
        <w:t>,必然越治越忙，劳而无功。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壁垒分明侧重指界限清楚。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6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例句：当时的美国，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1950</w:t>
      </w:r>
      <w:r>
        <w:rPr>
          <w:color w:val="000000"/>
          <w:spacing w:val="0"/>
          <w:w w:val="100"/>
          <w:position w:val="0"/>
          <w:shd w:val="clear" w:color="auto" w:fill="auto"/>
        </w:rPr>
        <w:t>年代黑白种族间的歧视仍然很深，黑人与白人之间髻 争今明（界限清楚），在生活习惯乃至人文思想上有很大的不同。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81"/>
        </w:tabs>
        <w:bidi w:val="0"/>
        <w:spacing w:before="0" w:after="0" w:line="240" w:lineRule="auto"/>
        <w:ind w:left="0" w:right="0"/>
        <w:jc w:val="both"/>
      </w:pPr>
      <w:bookmarkStart w:id="50" w:name="bookmark10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急于求成</w:t>
      </w:r>
      <w:bookmarkEnd w:id="5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词义：指急于达到目的或取得成功。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急于求成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急功近利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急功近利：指急于贪图眼前的利益。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急于求成侧重强调急着取得成功。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例句：城镇化是一个自然历史过程，推进城镇化必须遵循规律，因势利导，使 城镇化成为一个顺势而为、水到渠成的发展过程，不要急于*廖（急着成功）、携苗 助长。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急功近利侧重指急于获取利益。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例句：对文艺精品的判断，时间验证较之空间效应更为重要。遗憾的是，当下某 些人的创作倾向是：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^¾≡∣J,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注重眼前的实惠</w:t>
      </w:r>
      <w:r>
        <w:rPr>
          <w:color w:val="000000"/>
          <w:spacing w:val="0"/>
          <w:w w:val="100"/>
          <w:position w:val="0"/>
          <w:shd w:val="clear" w:color="auto" w:fill="auto"/>
        </w:rPr>
        <w:t>（急于获取利益）,难耐寂寞，对空 间效应的追求远大于对时间验证的关注，因而作品中从生活到艺术都缺乏“将来时态” 和“未来意识”。（出处：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安徽）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0"/>
        </w:tabs>
        <w:bidi w:val="0"/>
        <w:spacing w:before="0" w:after="0" w:line="240" w:lineRule="auto"/>
        <w:ind w:left="0" w:right="0" w:firstLine="380"/>
        <w:jc w:val="left"/>
      </w:pPr>
      <w:bookmarkStart w:id="51" w:name="bookmark10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应接不暇</w:t>
      </w:r>
      <w:bookmarkEnd w:id="5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词义：来人或事情太多，应付不过来。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应接不暇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目不暇接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目不暇接：东西多，眼睛看不过来。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应接不暇侧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重强调应付不过来。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例句：由于需求过剩，以至于某连锁餐饮门店廖簪不限（应付不过来），很多门 店都没有食品供应了，消费者对此非常不满。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目不暇接侧重指看不过来。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例句：随着国际文化交流的日益频繁，各国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文学读物大量涌现</w:t>
      </w:r>
      <w:r>
        <w:rPr>
          <w:color w:val="000000"/>
          <w:spacing w:val="0"/>
          <w:w w:val="100"/>
          <w:position w:val="0"/>
          <w:shd w:val="clear" w:color="auto" w:fill="auto"/>
        </w:rPr>
        <w:t>,使人且不限举 （看不过来）。（出处：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30"/>
        </w:tabs>
        <w:bidi w:val="0"/>
        <w:spacing w:before="0" w:after="0" w:line="240" w:lineRule="auto"/>
        <w:ind w:left="0" w:right="0"/>
        <w:jc w:val="left"/>
      </w:pPr>
      <w:bookmarkStart w:id="52" w:name="bookmark104"/>
      <w:r>
        <w:rPr>
          <w:color w:val="000000"/>
          <w:spacing w:val="0"/>
          <w:w w:val="100"/>
          <w:position w:val="0"/>
          <w:shd w:val="clear" w:color="auto" w:fill="auto"/>
        </w:rPr>
        <w:t>.事半功倍</w:t>
      </w:r>
      <w:bookmarkEnd w:id="5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词义：做一半的事情收获双倍的效果。形容费力小，收效大。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事半功倍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VS </w:t>
      </w:r>
      <w:r>
        <w:rPr>
          <w:color w:val="000000"/>
          <w:spacing w:val="0"/>
          <w:w w:val="100"/>
          <w:position w:val="0"/>
          <w:shd w:val="clear" w:color="auto" w:fill="auto"/>
        </w:rPr>
        <w:t>一举两得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一举两得：做一件事情可以有两方面的收获或达到两个目的。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事半功倍侧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重强调做事的效率高，付出少而收效大。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  <w:sectPr>
          <w:headerReference r:id="rId73" w:type="first"/>
          <w:footerReference r:id="rId76" w:type="first"/>
          <w:headerReference r:id="rId71" w:type="default"/>
          <w:footerReference r:id="rId74" w:type="default"/>
          <w:headerReference r:id="rId72" w:type="even"/>
          <w:footerReference r:id="rId75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例句：要解决我国食品安全有效性供给不足的问题，单纯依赖政府监管机制是不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可行的。必须充分发挥而不是替代市场治理的作用，挖掘政府监管与市场治理内在互 补性，激发政府监管与市场治理的蛔螳（费力小），食品安全的政府监管才能事 半物倬（收效大）。（出处：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一举两得侧重指收获多，体现不出“付出少”的含义。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例句：一般来说，珠宝有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易保存、体积小、价值高</w:t>
      </w:r>
      <w:r>
        <w:rPr>
          <w:color w:val="000000"/>
          <w:spacing w:val="0"/>
          <w:w w:val="100"/>
          <w:position w:val="0"/>
          <w:shd w:val="clear" w:color="auto" w:fill="auto"/>
        </w:rPr>
        <w:t>的特点,可被人们制成项链、 手链、戒指、耳环佩戴于身上作为型鲤（两方面的收获），有二举啰号的功效。（出 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四川）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53" w:name="bookmark10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万无一失</w:t>
      </w:r>
      <w:bookmarkEnd w:id="5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词义：指绝对不会出差错。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万无一失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稳操胜券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pos="6768"/>
        </w:tabs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稳操胜券：指有充分的取胜把握。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万无一失侧重强调顺利进行，结果不出差错。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例句：不论从个体、集体到组织的视角，还是从生产、检查到防范的维度，安全 从来都是系统性工程。要确保不不二零，就需要</w:t>
      </w:r>
      <w:r>
        <w:rPr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</w:rPr>
        <w:t>在执行每个环节时都谨小慎微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（不出 差错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）o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稳操胜券侧重指内心有取胜的把握，常用于打仗或竞争的语境。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例句：在一个开放竞争的市场环境中，不会有永远的垄断巨头。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市场竞争</w:t>
      </w:r>
      <w:r>
        <w:rPr>
          <w:color w:val="000000"/>
          <w:spacing w:val="0"/>
          <w:w w:val="100"/>
          <w:position w:val="0"/>
          <w:shd w:val="clear" w:color="auto" w:fill="auto"/>
        </w:rPr>
        <w:t>永远危 机四伏，无论你是百年老店，还是在市场份额中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占据绝对的优势</w:t>
      </w:r>
      <w:r>
        <w:rPr>
          <w:color w:val="000000"/>
          <w:spacing w:val="0"/>
          <w:w w:val="100"/>
          <w:position w:val="0"/>
          <w:shd w:val="clear" w:color="auto" w:fill="auto"/>
        </w:rPr>
        <w:t>,都不可能在竞争中 稳操胜券（有充分取胜的把握）。（出处：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46"/>
        </w:tabs>
        <w:bidi w:val="0"/>
        <w:spacing w:before="0" w:after="0" w:line="240" w:lineRule="auto"/>
        <w:ind w:left="0" w:right="0" w:firstLine="380"/>
        <w:jc w:val="left"/>
      </w:pPr>
      <w:bookmarkStart w:id="54" w:name="bookmark10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迫在眉睫</w:t>
      </w:r>
      <w:bookmarkEnd w:id="5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词义：已经逼近眉毛和眼睫毛之间。比喻事情已逼近眼前，非常紧迫。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迫在眉睫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当务之急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当务之急：指当前事务中最为紧要的事。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迫在眉睫彳则重强调逼近眼前，非常紧迫，词性为形容词。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例句：在物联网、云计算等新技术日趋进步之时，管理软件厂商如何提升自身的 市场洞察力和创新能力已经理有眉醪（紧迫）。（出处：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广州）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当务之急侧重指当前事务中最为紧要的事，词性为名词。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例句：目前，不少企业在市场营销活动中因缺乏对顾客消费心理的研究，常常因 方法不当或举止不妥失去成交机会，致使长时间的业务洽谈功亏一簧。因此，掌握顾 客的消费心理，促成顾客的购买行为已经成为企业提高营销水平的争争邕（最为紧 要的事）。（出处：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吉林）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55" w:name="bookmark11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理直气壮</w:t>
      </w:r>
      <w:bookmarkEnd w:id="5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词义：理由正当充分，说话很有气势。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理直气壮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VS </w:t>
      </w:r>
      <w:r>
        <w:rPr>
          <w:color w:val="000000"/>
          <w:spacing w:val="0"/>
          <w:w w:val="100"/>
          <w:position w:val="0"/>
          <w:shd w:val="clear" w:color="auto" w:fill="auto"/>
        </w:rPr>
        <w:t>口若悬河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口若悬河：说起话来像瀑布倾泻一般滔滔不绝。形容人善于辞令。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380"/>
        <w:jc w:val="both"/>
        <w:sectPr>
          <w:headerReference r:id="rId79" w:type="first"/>
          <w:footerReference r:id="rId82" w:type="first"/>
          <w:headerReference r:id="rId77" w:type="default"/>
          <w:footerReference r:id="rId80" w:type="default"/>
          <w:headerReference r:id="rId78" w:type="even"/>
          <w:footerReference r:id="rId81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理直气壮侧重强调理由充分，说话有气势。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例句：如果作家作品产量高，质量也高，并非什么坏事，但是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现在的问题</w:t>
      </w:r>
      <w:r>
        <w:rPr>
          <w:color w:val="000000"/>
          <w:spacing w:val="0"/>
          <w:w w:val="100"/>
          <w:position w:val="0"/>
          <w:shd w:val="clear" w:color="auto" w:fill="auto"/>
        </w:rPr>
        <w:t>（有问 题）是，高产作家的作品应了 “萝卜快了不洗泥”的俗话，往往是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粗制滥造</w:t>
      </w:r>
      <w:r>
        <w:rPr>
          <w:color w:val="000000"/>
          <w:spacing w:val="0"/>
          <w:w w:val="100"/>
          <w:position w:val="0"/>
          <w:shd w:val="clear" w:color="auto" w:fill="auto"/>
        </w:rPr>
        <w:t>（质量 差）。我们可以理惠气线（理由充分）地指责和批评这类作家，我们还可以指责和批 评书商。（出处：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青海）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口若悬河侧重指话多，说话滔滔不绝。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例句：说话不仅是一种生理功能，更是一种能力，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会说话的人</w:t>
      </w:r>
      <w:r>
        <w:rPr>
          <w:color w:val="000000"/>
          <w:spacing w:val="0"/>
          <w:w w:val="100"/>
          <w:position w:val="0"/>
          <w:shd w:val="clear" w:color="auto" w:fill="auto"/>
        </w:rPr>
        <w:t>,纵然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卷号理,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滔滔不绝</w:t>
      </w:r>
      <w:r>
        <w:rPr>
          <w:color w:val="000000"/>
          <w:spacing w:val="0"/>
          <w:w w:val="100"/>
          <w:position w:val="0"/>
          <w:shd w:val="clear" w:color="auto" w:fill="auto"/>
        </w:rPr>
        <w:t>（话多）,听者也不以为苦，纵然只言片语，一字千金，也能绕梁三日。成 功人士大多是成功的说话者，毫不夸张地说，其成功至少有一半是靠舌头创造的。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220" w:line="240" w:lineRule="auto"/>
        <w:ind w:left="0" w:right="0"/>
        <w:jc w:val="both"/>
      </w:pPr>
      <w:bookmarkStart w:id="56" w:name="bookmark11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绞尽脑汁</w:t>
      </w:r>
      <w:bookmarkEnd w:id="5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词义：费尽脑筋，想尽办法。指费尽心思去思考一件事情。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绞尽脑汁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处心积虑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处心积虑：存着某种想法，思虑了很长时间。形容用尽心思地谋划。现多含贬义。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绞尽脑汁侧重强调费尽心思，想尽办法，感情色彩为中性。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例句：长期处于草根状态的民间文化，大多难有连续性的书面记载。“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非遗”申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787"/>
          <w:tab w:val="left" w:leader="hyphen" w:pos="2336"/>
        </w:tabs>
        <w:bidi w:val="0"/>
        <w:spacing w:before="0" w:after="220" w:line="0" w:lineRule="atLeas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报的制度化要求，使申报（非贬义）本身成为步履维艰、绞尽脑汁的过程。（出处: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....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0"/>
        <w:jc w:val="both"/>
      </w:pP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处心积虑侧重指用尽心思地谋划，多用于消极的语境。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0" w:lineRule="atLeas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例句：当一种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伟大的思想</w:t>
      </w:r>
      <w:r>
        <w:rPr>
          <w:color w:val="000000"/>
          <w:spacing w:val="0"/>
          <w:w w:val="100"/>
          <w:position w:val="0"/>
          <w:shd w:val="clear" w:color="auto" w:fill="auto"/>
        </w:rPr>
        <w:t>（积极）石破天惊地出现在人们面前时,整个世界都会 为之震撼。它的邈堵（消极）为了维护原有的正统，不但要处心潮串地让这种思想 无插针之缝，而且还会通过追（消极）来恫吓人们远离异端。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66"/>
        </w:tabs>
        <w:bidi w:val="0"/>
        <w:spacing w:before="0" w:after="0" w:line="240" w:lineRule="auto"/>
        <w:ind w:left="0" w:right="0"/>
        <w:jc w:val="both"/>
      </w:pPr>
      <w:bookmarkStart w:id="57" w:name="bookmark11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无所适从</w:t>
      </w:r>
      <w:bookmarkEnd w:id="5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词义：指不知听从哪一个好。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无所适从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不知所措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不知所措：不知道应该怎么办。多用来形容一时的惊恐、窘迫或慌乱。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无所适从侧重强调不知听从哪一个好，常用于面临多种选择的语境。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例句：如果一个人同时戴两块手表，可能会觉得不适应，因为他不知道该相信哪 一块手表；如果在一个企业里出现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两种不同的标准</w:t>
      </w:r>
      <w:r>
        <w:rPr>
          <w:color w:val="000000"/>
          <w:spacing w:val="0"/>
          <w:w w:val="100"/>
          <w:position w:val="0"/>
          <w:shd w:val="clear" w:color="auto" w:fill="auto"/>
        </w:rPr>
        <w:t>（面临选择）,则必将让员工手好 还丛。（出处：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湖北）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不知所措重指不知道应该怎么办，强调的是面对困难或问题。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例句：苏联解体以后，“同志”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不好再称呼了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（出现问题）,俄罗斯人不”取 干脆称呼：男人、女人。于是，有人在喊一个人，却能引起半条街的回头率。（出处: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63"/>
        </w:tabs>
        <w:bidi w:val="0"/>
        <w:spacing w:before="0" w:after="0" w:line="240" w:lineRule="auto"/>
        <w:ind w:left="0" w:right="0"/>
        <w:jc w:val="both"/>
      </w:pPr>
      <w:bookmarkStart w:id="58" w:name="bookmark11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各抒己见</w:t>
      </w:r>
      <w:bookmarkEnd w:id="5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38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★★★ </w:t>
      </w:r>
      <w:r>
        <w:rPr>
          <w:color w:val="000000"/>
          <w:spacing w:val="0"/>
          <w:w w:val="100"/>
          <w:position w:val="0"/>
          <w:shd w:val="clear" w:color="auto" w:fill="auto"/>
        </w:rPr>
        <w:t>词义：各自发表自己的见解。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 w:firstLine="380"/>
        <w:jc w:val="both"/>
        <w:sectPr>
          <w:headerReference r:id="rId85" w:type="first"/>
          <w:footerReference r:id="rId88" w:type="first"/>
          <w:headerReference r:id="rId83" w:type="default"/>
          <w:footerReference r:id="rId86" w:type="default"/>
          <w:headerReference r:id="rId84" w:type="even"/>
          <w:footerReference r:id="rId87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各抒己见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各执一词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各执一词：各自坚持一种说法，互不相让。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各抒己见侧重强调对于同一主题各自发表见解。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例句：在青年们长知识的年华里，大学给予他们远大目标和共同生活的规范，给 予他们渴望得到的亲密友情，让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青年人</w:t>
      </w:r>
      <w:r>
        <w:rPr>
          <w:color w:val="000000"/>
          <w:spacing w:val="0"/>
          <w:w w:val="100"/>
          <w:position w:val="0"/>
          <w:shd w:val="clear" w:color="auto" w:fill="auto"/>
        </w:rPr>
        <w:t>永无止境地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对永恒的主题</w:t>
      </w:r>
      <w:r>
        <w:rPr>
          <w:color w:val="000000"/>
          <w:spacing w:val="0"/>
          <w:w w:val="100"/>
          <w:position w:val="0"/>
          <w:shd w:val="clear" w:color="auto" w:fill="auto"/>
        </w:rPr>
        <w:t>（一个主题）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WB </w:t>
      </w:r>
      <w:r>
        <w:rPr>
          <w:color w:val="000000"/>
          <w:spacing w:val="0"/>
          <w:w w:val="100"/>
          <w:position w:val="0"/>
          <w:shd w:val="clear" w:color="auto" w:fill="auto"/>
        </w:rPr>
        <w:t>四（各自发表意见）。（出处：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各执一词侧重指坚持自己的说法，常用于争论或辩论的语境。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例句：本世纪初也发生过科学传播是否应该取代科普的争论，争论的双方各执一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418"/>
        </w:tabs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可，最终科普和科学传播的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任何一方都没有被对方所取代</w:t>
      </w:r>
      <w:r>
        <w:rPr>
          <w:color w:val="000000"/>
          <w:spacing w:val="0"/>
          <w:w w:val="100"/>
          <w:position w:val="0"/>
          <w:shd w:val="clear" w:color="auto" w:fill="auto"/>
        </w:rPr>
        <w:t>（坚持自己的说法）,而目 前的情况也基本是“搁置争议，共同开发”。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59" w:name="bookmark11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势在必行</w:t>
      </w:r>
      <w:bookmarkEnd w:id="5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词义：依据事物的发展趋势必须要这样做。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势在必行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势不可挡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势不可挡：来势迅猛，不可抵挡。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势在必行侧重强调必须采取行动。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例句：面对越来越多野生中草药濒危的现状，启动对野生中草药资源的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大规模普 查</w:t>
      </w:r>
      <w:r>
        <w:rPr>
          <w:color w:val="000000"/>
          <w:spacing w:val="0"/>
          <w:w w:val="100"/>
          <w:position w:val="0"/>
          <w:shd w:val="clear" w:color="auto" w:fill="auto"/>
        </w:rPr>
        <w:t>（做法）势在必行。（出处：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势不可挡侧重指趋势不可阻挡，与行动无关。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例句：从长期看来，人民币国际化并逐步发展成为储备货币整不可革。一方面， 中国经济基本面长期向好的壁（来势）没有变；另一方面，人民币的币值一直比较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稳定，稳中有升，这些都为有强烈“保值增值”需求的各国央行提供了储备人民币的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强大动力</w:t>
      </w:r>
      <w:r>
        <w:rPr>
          <w:color w:val="000000"/>
          <w:spacing w:val="0"/>
          <w:w w:val="100"/>
          <w:position w:val="0"/>
          <w:shd w:val="clear" w:color="auto" w:fill="auto"/>
        </w:rPr>
        <w:t>（不可阻挡）。（出处：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7"/>
        </w:tabs>
        <w:bidi w:val="0"/>
        <w:spacing w:before="0" w:after="0" w:line="240" w:lineRule="auto"/>
        <w:ind w:left="0" w:right="0" w:firstLine="380"/>
        <w:jc w:val="left"/>
      </w:pPr>
      <w:bookmarkStart w:id="60" w:name="bookmark12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自以为是</w:t>
      </w:r>
      <w:bookmarkEnd w:id="6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词义：认为自己是对的，不接受别人的意见。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自以为是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各行其是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各行其是：各人按照自己认为正确的去做。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自以为是侧重强调认为自己是对的，表示一种心理。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例句：我们不可耳？存逑，不可完全以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自己的心理</w:t>
      </w:r>
      <w:r>
        <w:rPr>
          <w:color w:val="000000"/>
          <w:spacing w:val="0"/>
          <w:w w:val="100"/>
          <w:position w:val="0"/>
          <w:shd w:val="clear" w:color="auto" w:fill="auto"/>
        </w:rPr>
        <w:t>（心理）取代人物的心理。（出 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政法干警）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各行其是侧重指按照自己认为正确的去做，表示一种做法。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例句：由于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没有统一的模式</w:t>
      </w:r>
      <w:r>
        <w:rPr>
          <w:color w:val="000000"/>
          <w:spacing w:val="0"/>
          <w:w w:val="100"/>
          <w:position w:val="0"/>
          <w:shd w:val="clear" w:color="auto" w:fill="auto"/>
        </w:rPr>
        <w:t>,各地医院在探索分级诊疗的同时，难免因为“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摸着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4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石头过河</w:t>
      </w:r>
      <w:r>
        <w:rPr>
          <w:color w:val="000000"/>
          <w:spacing w:val="0"/>
          <w:w w:val="100"/>
          <w:position w:val="0"/>
          <w:shd w:val="clear" w:color="auto" w:fill="auto"/>
        </w:rPr>
        <w:t>”（做法）而陷入“务行萼考’的迷局。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7"/>
        </w:tabs>
        <w:bidi w:val="0"/>
        <w:spacing w:before="0" w:after="0" w:line="240" w:lineRule="auto"/>
        <w:ind w:left="0" w:right="0" w:firstLine="380"/>
        <w:jc w:val="left"/>
      </w:pPr>
      <w:bookmarkStart w:id="61" w:name="bookmark12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日渐式微</w:t>
      </w:r>
      <w:bookmarkEnd w:id="6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词义：事物逐渐地由兴盛而衰落。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日渐式微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相形见细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相形见细：相比之下，显出另一方的不足。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 w:firstLine="380"/>
        <w:jc w:val="left"/>
        <w:sectPr>
          <w:headerReference r:id="rId91" w:type="first"/>
          <w:footerReference r:id="rId94" w:type="first"/>
          <w:headerReference r:id="rId89" w:type="default"/>
          <w:footerReference r:id="rId92" w:type="default"/>
          <w:headerReference r:id="rId90" w:type="even"/>
          <w:footerReference r:id="rId93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日渐式微侧重强调由盛而衰的过程。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例句：纸本画终于蜕变为一个独立的画种，更在宋元之后，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日渐兴盛</w:t>
      </w:r>
      <w:r>
        <w:rPr>
          <w:color w:val="000000"/>
          <w:spacing w:val="0"/>
          <w:w w:val="100"/>
          <w:position w:val="0"/>
          <w:shd w:val="clear" w:color="auto" w:fill="auto"/>
        </w:rPr>
        <w:t>（逐渐兴 盛）。而以重彩见长的帛画反而月曲&amp;尊（逐渐衰落），以致世人产生了中国画等于 纸本画的错误印象，甚至还因中国画色彩表现力不如西洋画而生愧色。（出处：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2016 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相形见细侧重指两个事物进行对比，其中一方显出不足。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例句：许多所谓楹联名家，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比之何永沂</w:t>
      </w:r>
      <w:r>
        <w:rPr>
          <w:color w:val="000000"/>
          <w:spacing w:val="0"/>
          <w:w w:val="100"/>
          <w:position w:val="0"/>
          <w:shd w:val="clear" w:color="auto" w:fill="auto"/>
        </w:rPr>
        <w:t>（对比）,皆%罗加绡（不足）。由此可以 想见何永沂之功力与才情。（出处：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上海）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34"/>
        </w:tabs>
        <w:bidi w:val="0"/>
        <w:spacing w:before="0" w:after="0" w:line="240" w:lineRule="auto"/>
        <w:ind w:left="0" w:right="0"/>
        <w:jc w:val="both"/>
      </w:pPr>
      <w:bookmarkStart w:id="62" w:name="bookmark124"/>
      <w:r>
        <w:rPr>
          <w:color w:val="000000"/>
          <w:spacing w:val="0"/>
          <w:w w:val="100"/>
          <w:position w:val="0"/>
          <w:shd w:val="clear" w:color="auto" w:fill="auto"/>
        </w:rPr>
        <w:t>.越俎代庖</w:t>
      </w:r>
      <w:bookmarkEnd w:id="6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词义：比喻超越权限办事或包办代替。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#易混淆成语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越俎代庖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大包大揽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大包大揽：把所有的工作或责任都承揽在自己身上。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越俎代庖侧重强调越权替别人做事，常用于消极的语境。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例句：农业转型过程中，市场发挥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决定性作用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,切忌孥纱内厚、攫苗助长，以巨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政力量主导</w:t>
      </w:r>
      <w:r>
        <w:rPr>
          <w:color w:val="000000"/>
          <w:spacing w:val="0"/>
          <w:w w:val="100"/>
          <w:position w:val="0"/>
          <w:shd w:val="clear" w:color="auto" w:fill="auto"/>
        </w:rPr>
        <w:t>（越权）甚至强推农业规模化。（出处：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大包大揽侧重指承担的工作或责任多，体现不出“越权”的含义。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2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例句：当然，这并不是说政府必须才已彳革，也不是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所有社会责任</w:t>
      </w:r>
      <w:r>
        <w:rPr>
          <w:color w:val="000000"/>
          <w:spacing w:val="0"/>
          <w:w w:val="100"/>
          <w:position w:val="0"/>
          <w:shd w:val="clear" w:color="auto" w:fill="auto"/>
        </w:rPr>
        <w:t>（承担所有责 任）都得事必躬亲。（出处：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46"/>
        </w:tabs>
        <w:bidi w:val="0"/>
        <w:spacing w:before="0" w:after="0" w:line="240" w:lineRule="auto"/>
        <w:ind w:left="0" w:right="0" w:firstLine="380"/>
        <w:jc w:val="left"/>
      </w:pPr>
      <w:bookmarkStart w:id="63" w:name="bookmark12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前功尽弃</w:t>
      </w:r>
      <w:bookmarkEnd w:id="6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词义：以前的功劳完全废弃，努力完全落空。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前功尽弃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功败垂成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功败垂成：事情在将要成功的时候失败了。含惋惜意。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前功尽弃侧重强调放弃之前的努力，不继续进行。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例句：中国改革已进入攻坚期和深水区，需要解决的问题格外艰巨，都是难啃的 硬骨头。这个时候就要一鼓作气，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瞻前顾后、畏蕙不前</w:t>
      </w:r>
      <w:r>
        <w:rPr>
          <w:color w:val="000000"/>
          <w:spacing w:val="0"/>
          <w:w w:val="100"/>
          <w:position w:val="0"/>
          <w:shd w:val="clear" w:color="auto" w:fill="auto"/>
        </w:rPr>
        <w:t>（不继续进行）不仅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不能前进</w:t>
      </w:r>
      <w:r>
        <w:rPr>
          <w:color w:val="000000"/>
          <w:spacing w:val="0"/>
          <w:w w:val="100"/>
          <w:position w:val="0"/>
          <w:shd w:val="clear" w:color="auto" w:fill="auto"/>
        </w:rPr>
        <w:t>, 而且可能聊”冬茅。（出处：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功败垂成侧重指在接近成功的时候失败。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例句：成功的第一步，就是要先拥有强烈的欲望，如果缺乏强烈的欲望与企图心, 到最后（接近成功）一定会功败垂成（失败）。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669"/>
        </w:tabs>
        <w:bidi w:val="0"/>
        <w:spacing w:before="0" w:after="560" w:line="240" w:lineRule="auto"/>
        <w:ind w:left="0" w:right="0" w:firstLine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•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0"/>
        </w:tabs>
        <w:bidi w:val="0"/>
        <w:spacing w:before="0" w:after="0" w:line="240" w:lineRule="auto"/>
        <w:ind w:left="0" w:right="0" w:firstLine="380"/>
        <w:jc w:val="both"/>
      </w:pPr>
      <w:bookmarkStart w:id="64" w:name="bookmark12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如数家珍</w:t>
      </w:r>
      <w:bookmarkEnd w:id="6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词义：好像点数自己家藏的珍宝那样清楚，形容对讲述的事物非常熟悉。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6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如数家珍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VS </w:t>
      </w:r>
      <w:r>
        <w:rPr>
          <w:color w:val="000000"/>
          <w:spacing w:val="0"/>
          <w:w w:val="100"/>
          <w:position w:val="0"/>
          <w:shd w:val="clear" w:color="auto" w:fill="auto"/>
        </w:rPr>
        <w:t>了如指掌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了如指掌：清楚得就像指着自己手掌上的东西给人看。形容对某事物知道得非常 清楚。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如数家珍侧重强调把熟悉的内容说出来。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例句：年逾花甲的国际机构领导人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谈起《论语》（</w:t>
      </w:r>
      <w:r>
        <w:rPr>
          <w:color w:val="000000"/>
          <w:spacing w:val="0"/>
          <w:w w:val="100"/>
          <w:position w:val="0"/>
          <w:shd w:val="clear" w:color="auto" w:fill="auto"/>
        </w:rPr>
        <w:t>谈论）来如壑冬季,一个外国 人竟有如此深厚的中华文化功底，让在场嘉宾不禁暗暗称道。（出处：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河北）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了如指掌侧重指内心对某事物非常了解。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例句：欧盟公务员薪水高、福利好，是西方公认的，但是门槛也高，要想进欧盟 公务员的队伍，他们必须聪明过人，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有丰富的知识和阅历</w:t>
      </w:r>
      <w:r>
        <w:rPr>
          <w:color w:val="000000"/>
          <w:spacing w:val="0"/>
          <w:w w:val="100"/>
          <w:position w:val="0"/>
          <w:shd w:val="clear" w:color="auto" w:fill="auto"/>
        </w:rPr>
        <w:t>,对欧盟问题［啰承单（了 解），至少需要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门以上的外语。（出处：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福建）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65" w:name="bookmark13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力不从心</w:t>
      </w:r>
      <w:bookmarkEnd w:id="6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词义：想做某事，可是力量达不到或无力去做。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力不从心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筋疲力尽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筋疲力尽：形容非常疲劳，一点儿力气也没有了。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力不从心侧重强调心里想做但力量不够，心有余而力不足。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例句:虽然没有法律强制力做支撑的道德是虚妄的,但是法律在面对道德问题时， 也总是会显得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左支右细</w:t>
      </w:r>
      <w:r>
        <w:rPr>
          <w:color w:val="000000"/>
          <w:spacing w:val="0"/>
          <w:w w:val="100"/>
          <w:position w:val="0"/>
          <w:shd w:val="clear" w:color="auto" w:fill="auto"/>
        </w:rPr>
        <w:t>（力量不够）,这种力不丛少的根本原因还是由于法律的外在 属性与道德的内在属性之间的矛盾。（出处：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筋疲力尽侧重指非常疲劳，用尽力气。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例句：一小时过去了，一天过去了，毛毛虫们还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不停地坚韧地团团转</w:t>
      </w:r>
      <w:r>
        <w:rPr>
          <w:color w:val="000000"/>
          <w:spacing w:val="0"/>
          <w:w w:val="100"/>
          <w:position w:val="0"/>
          <w:shd w:val="clear" w:color="auto" w:fill="auto"/>
        </w:rPr>
        <w:t>（用尽力 气），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七天七夜后</w:t>
      </w:r>
      <w:r>
        <w:rPr>
          <w:color w:val="000000"/>
          <w:spacing w:val="0"/>
          <w:w w:val="100"/>
          <w:position w:val="0"/>
          <w:shd w:val="clear" w:color="auto" w:fill="auto"/>
        </w:rPr>
        <w:t>它们终于因为饥饿和筋疲力尽而死。（出处：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江西）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4"/>
        </w:tabs>
        <w:bidi w:val="0"/>
        <w:spacing w:before="0" w:after="0" w:line="240" w:lineRule="auto"/>
        <w:ind w:left="0" w:right="0" w:firstLine="380"/>
        <w:jc w:val="left"/>
      </w:pPr>
      <w:bookmarkStart w:id="66" w:name="bookmark13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手足无措</w:t>
      </w:r>
      <w:bookmarkEnd w:id="6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词义：手脚不知放到哪儿好。形容举止慌乱或无法应付。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手足无措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猝不及防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猝不及防：事情突然发生，来不及防备。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手足无措侧重强调举止慌张或无法应对，主语为人。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例句：“宫斗剧”的盛行及其与当下社会的微妙对应，典型地体现了地（人）在 现实困境中面对传统时的于足不带。（出处：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青海）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0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猝不及防侧重指事情突然发生，主语为事，常与“令人”或“让人”连用。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1478"/>
          <w:tab w:val="left" w:leader="hyphen" w:pos="2562"/>
        </w:tabs>
        <w:bidi w:val="0"/>
        <w:spacing w:before="0" w:after="140" w:line="0" w:lineRule="atLeast"/>
        <w:ind w:left="1040" w:right="0" w:hanging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例句：洪灾（事）令人猝不及防。救灾往往就是一场与时间的赛跑。（出处: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....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事业单位）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54"/>
        </w:tabs>
        <w:bidi w:val="0"/>
        <w:spacing w:before="0" w:after="0" w:line="240" w:lineRule="auto"/>
        <w:ind w:left="0" w:right="0" w:firstLine="380"/>
        <w:jc w:val="left"/>
      </w:pPr>
      <w:bookmarkStart w:id="67" w:name="bookmark13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妄自菲薄</w:t>
      </w:r>
      <w:bookmarkEnd w:id="6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词义：毫无根据地小看自己。指自轻自贱，缺乏自信。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妄自菲薄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自惭形秽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自惭形秽：因为自己模样丑陋而感到惭愧。泛指自己觉得不如别人而感到惭愧。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妄自菲薄侧重强调没有根据地轻视自己，与“妄自尊大”语义相反。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  <w:sectPr>
          <w:headerReference r:id="rId97" w:type="first"/>
          <w:footerReference r:id="rId100" w:type="first"/>
          <w:headerReference r:id="rId95" w:type="default"/>
          <w:footerReference r:id="rId98" w:type="default"/>
          <w:headerReference r:id="rId96" w:type="even"/>
          <w:footerReference r:id="rId99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例句：我们需要以开放包容的心态“美人之美”，善于发现和吸收外来文化的精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华，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不妄自尊大</w:t>
      </w:r>
      <w:r>
        <w:rPr>
          <w:color w:val="000000"/>
          <w:spacing w:val="0"/>
          <w:w w:val="100"/>
          <w:position w:val="0"/>
          <w:shd w:val="clear" w:color="auto" w:fill="auto"/>
        </w:rPr>
        <w:t>（与“妄自菲薄”相反）；需要以文化自觉的主体意识“各美其美”, 坚守和弘扬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优秀文化传统</w:t>
      </w:r>
      <w:r>
        <w:rPr>
          <w:color w:val="000000"/>
          <w:spacing w:val="0"/>
          <w:w w:val="100"/>
          <w:position w:val="0"/>
          <w:shd w:val="clear" w:color="auto" w:fill="auto"/>
        </w:rPr>
        <w:t>（无根据），不孝自非罩（没有根据地轻视自己）、盲目崇外。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自惭形秽侧重指因不如别人而感到惭愧，用于有根据而惭愧的语境。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例句：饱经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世纪沧桑的中国知识分子，不可能争取，也不必要妄想取得与当 年歌德相当的成就，但是绝不应该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因为自己难以望其项背</w:t>
      </w:r>
      <w:r>
        <w:rPr>
          <w:color w:val="000000"/>
          <w:spacing w:val="0"/>
          <w:w w:val="100"/>
          <w:position w:val="0"/>
          <w:shd w:val="clear" w:color="auto" w:fill="auto"/>
        </w:rPr>
        <w:t>（有根据）而苧阪罗学。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68" w:name="bookmark13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源远流长</w:t>
      </w:r>
      <w:bookmarkEnd w:id="6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词义：源头很远，水流很长。形容事物根源深远，历史悠久。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源远流长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博大精深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博大精深：指学识、思想、理论等广博丰富，精湛深刻。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源远流长侧重强调历史悠久。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例句：世界建筑文化承匹项专。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自古以来</w:t>
      </w:r>
      <w:r>
        <w:rPr>
          <w:color w:val="000000"/>
          <w:spacing w:val="0"/>
          <w:w w:val="100"/>
          <w:position w:val="0"/>
          <w:shd w:val="clear" w:color="auto" w:fill="auto"/>
        </w:rPr>
        <w:t>（历史悠久）,人们在建筑房屋的过程 中，创造着自己的建筑文化。（出处：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博大精深侧重指内涵丰富深刻。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例句：作为人类文明奇迹和世界文化艺术瑰宝，敦煌壁画的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重大价值</w:t>
      </w:r>
      <w:r>
        <w:rPr>
          <w:color w:val="000000"/>
          <w:spacing w:val="0"/>
          <w:w w:val="100"/>
          <w:position w:val="0"/>
          <w:shd w:val="clear" w:color="auto" w:fill="auto"/>
        </w:rPr>
        <w:t>不光是数量 之巨，而且更在于其内涵的博大精深（内涵丰富）。（出处：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180" w:lineRule="auto"/>
        <w:ind w:left="25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</w:p>
    <w:p>
      <w:pPr>
        <w:pStyle w:val="1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bookmarkStart w:id="69" w:name="bookmark13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68. </w:t>
      </w:r>
      <w:r>
        <w:rPr>
          <w:color w:val="000000"/>
          <w:spacing w:val="0"/>
          <w:w w:val="100"/>
          <w:position w:val="0"/>
          <w:shd w:val="clear" w:color="auto" w:fill="auto"/>
        </w:rPr>
        <w:t>一以贯之</w:t>
      </w:r>
      <w:bookmarkEnd w:id="6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词义：用一种思想贯穿始终。也泛指用某种纲领、条例贯穿始终。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一以贯之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VS </w:t>
      </w:r>
      <w:r>
        <w:rPr>
          <w:color w:val="000000"/>
          <w:spacing w:val="0"/>
          <w:w w:val="100"/>
          <w:position w:val="0"/>
          <w:shd w:val="clear" w:color="auto" w:fill="auto"/>
        </w:rPr>
        <w:t>一脉相承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一脉相承：泛指同一派别或体系的思想、文化、学术等继承下来。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一以贯之侧重强调用一条主线贯穿始终，主语通常为一种事物。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例句：在近代中国的历史上，各种思想呈现一种“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你方唱罢我登场</w:t>
      </w:r>
      <w:r>
        <w:rPr>
          <w:color w:val="000000"/>
          <w:spacing w:val="0"/>
          <w:w w:val="100"/>
          <w:position w:val="0"/>
          <w:shd w:val="clear" w:color="auto" w:fill="auto"/>
        </w:rPr>
        <w:t>”的流动（不 连续）局面，似乎没有什么思想观念可以一以贯之（贯穿始终）。（出处：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浙江）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 • • •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一脉相承侧重指同一派别或体系在时间上的继承性，主语通常为来自同一派别的 事物。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例句：如果说，这种悲愤过去的外在表现主要是悲，那么今天（时间继承）的表 现形式更多的是傲，两者（同一派别）的内在逻辑一脉相承：我们缺乏与西方世界在 心理上真正的平等对视。（出处：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河南）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70" w:name="bookmark14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浅尝辄止</w:t>
      </w:r>
      <w:bookmarkEnd w:id="7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词义：只略微尝试一下就停止。指做事不求深入，不下功夫。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浅尝辄止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轻描淡写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轻描淡写：原指绘画时用浅淡的颜色轻轻描绘。后指叙述或处理事情时着力不多, 轻轻带过或不加重视。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浅尝辄止侧重强调不深入钻研，常用于求学或科研。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  <w:sectPr>
          <w:headerReference r:id="rId103" w:type="first"/>
          <w:footerReference r:id="rId106" w:type="first"/>
          <w:headerReference r:id="rId101" w:type="default"/>
          <w:footerReference r:id="rId104" w:type="default"/>
          <w:headerReference r:id="rId102" w:type="even"/>
          <w:footerReference r:id="rId105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例句：“查清中国海，进军三大洋，登上南极洲”是曾经的海洋梦想老三样，这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个梦想也只是在本世纪初才得以完整地实现。但限于当时的能力，主要做的是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海洋的 表面文章</w:t>
      </w:r>
      <w:r>
        <w:rPr>
          <w:color w:val="000000"/>
          <w:spacing w:val="0"/>
          <w:w w:val="100"/>
          <w:position w:val="0"/>
          <w:shd w:val="clear" w:color="auto" w:fill="auto"/>
        </w:rPr>
        <w:t>（不深入）,对于海面之下隐藏的题神秘世界，则只是理学弼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轻描淡写侧重指不重视，常用于说话或处理事情。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例句：有的父母习惯在饭桌上表扬或批评孩子，一边吃饭，一边等承委号地她 包（说话），既显得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不够重视</w:t>
      </w:r>
      <w:r>
        <w:rPr>
          <w:color w:val="000000"/>
          <w:spacing w:val="0"/>
          <w:w w:val="100"/>
          <w:position w:val="0"/>
          <w:shd w:val="clear" w:color="auto" w:fill="auto"/>
        </w:rPr>
        <w:t>（不重视）,孩子也没听进去，效果自然会差一些。（出 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浙江）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66"/>
        </w:tabs>
        <w:bidi w:val="0"/>
        <w:spacing w:before="0" w:after="0" w:line="240" w:lineRule="auto"/>
        <w:ind w:left="0" w:right="0"/>
        <w:jc w:val="both"/>
      </w:pPr>
      <w:bookmarkStart w:id="71" w:name="bookmark14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深入浅出</w:t>
      </w:r>
      <w:bookmarkEnd w:id="7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词义：指文章或言论内容很深刻而表达得浅显易懂。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深入浅出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言简意赅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言简意赅：言辞简练，意思完备。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深入浅出侧重强调表达方式浅显易懂。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6460" w:right="0" w:hanging="606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例句：多年前，中国有位著名的能源技术科学家曾多次为相关领导深入浅出地介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 a a •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绍了通过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科学技术提高能源利用效率</w:t>
      </w:r>
      <w:r>
        <w:rPr>
          <w:color w:val="000000"/>
          <w:spacing w:val="0"/>
          <w:w w:val="100"/>
          <w:position w:val="0"/>
          <w:shd w:val="clear" w:color="auto" w:fill="auto"/>
        </w:rPr>
        <w:t>（深刻内容）的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基础知识</w:t>
      </w:r>
      <w:r>
        <w:rPr>
          <w:color w:val="000000"/>
          <w:spacing w:val="0"/>
          <w:w w:val="100"/>
          <w:position w:val="0"/>
          <w:shd w:val="clear" w:color="auto" w:fill="auto"/>
        </w:rPr>
        <w:t>（浅显易懂），他所表 述的观点直到今天仍然能够让我们有茅塞顿开之感。（出处：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言简意赅侧重指言辞内容简洁明了。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例句：成语是汉语的精髓，是中华文明的瑰宝，它具有肯画草摩的特性，常常在 一段话甚至一篇文章中起到画龙点睛的作用，这就使得汉语表述直值（言辞简洁）而 又传神。（出处：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10"/>
        </w:tabs>
        <w:bidi w:val="0"/>
        <w:spacing w:before="0" w:after="0" w:line="240" w:lineRule="auto"/>
        <w:ind w:left="0" w:right="0" w:firstLine="380"/>
        <w:jc w:val="left"/>
      </w:pPr>
      <w:bookmarkStart w:id="72" w:name="bookmark144"/>
      <w:r>
        <w:rPr>
          <w:color w:val="000000"/>
          <w:spacing w:val="0"/>
          <w:w w:val="100"/>
          <w:position w:val="0"/>
          <w:shd w:val="clear" w:color="auto" w:fill="auto"/>
        </w:rPr>
        <w:t>.朝气蓬勃</w:t>
      </w:r>
      <w:bookmarkEnd w:id="7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词义：形容人富有朝气，充满活力。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朝气蓬勃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生机勃勃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生机勃勃：形容自然界充满生命力，或社会生活活跃。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朝气蓬勃侧重强调人充满朝气和活力，搭配对象为人。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例句：在这个意义上，这毕业典礼，既属于罩气蓬熟的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毕业生</w:t>
      </w:r>
      <w:r>
        <w:rPr>
          <w:color w:val="000000"/>
          <w:spacing w:val="0"/>
          <w:w w:val="100"/>
          <w:position w:val="0"/>
          <w:shd w:val="clear" w:color="auto" w:fill="auto"/>
        </w:rPr>
        <w:t>（人）,也属于自 强不息的指导老师。（出处：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生机勃勃搭配对象广泛，既可与自然界搭配，也可与社会生活搭配。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例句：在创业大潮席卷下，创业领域（社会生活）呈现一派生机勃勃的景象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893"/>
          <w:tab w:val="left" w:leader="hyphen" w:pos="4648"/>
        </w:tabs>
        <w:bidi w:val="0"/>
        <w:spacing w:before="0" w:after="2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....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（物）。（出处：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43"/>
        </w:tabs>
        <w:bidi w:val="0"/>
        <w:spacing w:before="0" w:after="0" w:line="240" w:lineRule="auto"/>
        <w:ind w:left="0" w:right="0" w:firstLine="380"/>
        <w:jc w:val="left"/>
      </w:pPr>
      <w:bookmarkStart w:id="73" w:name="bookmark14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异想天开</w:t>
      </w:r>
      <w:bookmarkEnd w:id="7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词义：形容想法奇特，不切实际。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异想天开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浮想联翩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浮想联翩：头脑里的感想与想象不断地涌现出来。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异想天开侧重强调想法不切实际，一般指一个想法。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例句：最近，国外生物工程专家提出了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一个绝妙的设想</w:t>
      </w:r>
      <w:r>
        <w:rPr>
          <w:color w:val="000000"/>
          <w:spacing w:val="0"/>
          <w:w w:val="100"/>
          <w:position w:val="0"/>
          <w:shd w:val="clear" w:color="auto" w:fill="auto"/>
        </w:rPr>
        <w:t>（一个想法）:用人工方 法将知识“拷贝”到大脑中去。这种设想看起来似乎早根本开（不切实际），但确有 可能使其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成为现实</w:t>
      </w:r>
      <w:r>
        <w:rPr>
          <w:color w:val="000000"/>
          <w:spacing w:val="0"/>
          <w:w w:val="100"/>
          <w:position w:val="0"/>
          <w:shd w:val="clear" w:color="auto" w:fill="auto"/>
        </w:rPr>
        <w:t>（实际）。（出处：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深圳）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浮想联翩侧重指想象不断地涌现出来，体现不出“不切实际”的含义。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例句：一则“亚裔乘客被强行拖拽下美联航飞机受伤”的视频，迅速成为全球舆 论热点，点击量数以亿计。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这样的事情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（已发生的事情）,除了让人愤懑，还让人呼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≡W </w:t>
      </w:r>
      <w:r>
        <w:rPr>
          <w:color w:val="000000"/>
          <w:spacing w:val="0"/>
          <w:w w:val="100"/>
          <w:position w:val="0"/>
          <w:shd w:val="clear" w:color="auto" w:fill="auto"/>
        </w:rPr>
        <w:t>（想象不断涌现）。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63"/>
        </w:tabs>
        <w:bidi w:val="0"/>
        <w:spacing w:before="0" w:after="0" w:line="240" w:lineRule="auto"/>
        <w:ind w:left="0" w:right="0"/>
        <w:jc w:val="both"/>
      </w:pPr>
      <w:bookmarkStart w:id="74" w:name="bookmark14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理所当然</w:t>
      </w:r>
      <w:bookmarkEnd w:id="7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词义：从道理上说应该这样。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理所当然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天经地义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天经地义：指绝对正确不容改变的常规正理。也指理所当然，不容怀疑。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理所当然侧重强调从道理上说应该这样，比“天经地义”程度轻。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例句：一旦我们把某种东西认为是理方当然的，对于那些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熟悉的事物</w:t>
      </w:r>
      <w:r>
        <w:rPr>
          <w:color w:val="000000"/>
          <w:spacing w:val="0"/>
          <w:w w:val="100"/>
          <w:position w:val="0"/>
          <w:shd w:val="clear" w:color="auto" w:fill="auto"/>
        </w:rPr>
        <w:t>（认为应 该这样），我们就很难看清它们的真面目，正所谓“只缘身在此山中”。（出处：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2010 </w:t>
      </w:r>
      <w:r>
        <w:rPr>
          <w:color w:val="000000"/>
          <w:spacing w:val="0"/>
          <w:w w:val="100"/>
          <w:position w:val="0"/>
          <w:shd w:val="clear" w:color="auto" w:fill="auto"/>
        </w:rPr>
        <w:t>湖北）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天经地义与理所当然相比程度更重，且常与“似乎”连用。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例句：赛场上的竞技仿佛象征了民族之间的较量，金牌成了民族荣誉的证明，一 切都似乎天经地义（与“似乎”连用）。（出处：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50"/>
        </w:tabs>
        <w:bidi w:val="0"/>
        <w:spacing w:before="0" w:after="0" w:line="240" w:lineRule="auto"/>
        <w:ind w:left="0" w:right="0" w:firstLine="380"/>
        <w:jc w:val="left"/>
      </w:pPr>
      <w:bookmarkStart w:id="75" w:name="bookmark150"/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势如破竹</w:t>
      </w:r>
      <w:bookmarkEnd w:id="7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词义：形势就像劈竹子，劈开头上几节，下面各节就顺着刀口裂开了。形容节节 胜利，毫无阻碍。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势如破竹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势如累卵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势如累卵：形势就像堆叠的蛋，马上就要塌下来。形容事态非常危险。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14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势如破竹重强调节节胜利，没有阻碍。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2290"/>
          <w:tab w:val="left" w:leader="hyphen" w:pos="7657"/>
        </w:tabs>
        <w:bidi w:val="0"/>
        <w:spacing w:before="0" w:after="0" w:line="30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例句：首日在美国对哈萨克斯坦的比赛中，双方球队在第一节攻防转换节奏较快, 开局阶段是以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比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战平，不分伯仲；美国队在第二节却势如破竹，随即将分差扩大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....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到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比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（胜利」）；虽然东道主哈萨克斯坦队力拼防守，但是在第三节仍旧回天无力,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最终以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比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主场告负。（出处：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势如累卵重指形势非常危险。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0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双面夹击</w:t>
      </w:r>
      <w:r>
        <w:rPr>
          <w:color w:val="000000"/>
          <w:spacing w:val="0"/>
          <w:w w:val="100"/>
          <w:position w:val="0"/>
          <w:shd w:val="clear" w:color="auto" w:fill="auto"/>
        </w:rPr>
        <w:t>（有危险）之下,中国制造业的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压力不断加大</w:t>
      </w:r>
      <w:r>
        <w:rPr>
          <w:color w:val="000000"/>
          <w:spacing w:val="0"/>
          <w:w w:val="100"/>
          <w:position w:val="0"/>
          <w:shd w:val="clear" w:color="auto" w:fill="auto"/>
        </w:rPr>
        <w:t>,“中国制造业已 势如罩盟”的说法一度盛行坊间。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76" w:name="bookmark152"/>
      <w:r>
        <w:rPr>
          <w:color w:val="000000"/>
          <w:spacing w:val="0"/>
          <w:w w:val="100"/>
          <w:position w:val="0"/>
          <w:shd w:val="clear" w:color="auto" w:fill="auto"/>
        </w:rPr>
        <w:t>.面目全非</w:t>
      </w:r>
      <w:bookmarkEnd w:id="7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词义：面貌与原来完全不同。形容事物变化很大。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面目全非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耳目一新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耳目一新：听到的和见到的都和以往不同，令人感到很新鲜。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  <w:sectPr>
          <w:headerReference r:id="rId107" w:type="default"/>
          <w:footerReference r:id="rId109" w:type="default"/>
          <w:headerReference r:id="rId108" w:type="even"/>
          <w:footerReference r:id="rId110" w:type="even"/>
          <w:footnotePr>
            <w:numFmt w:val="decimal"/>
          </w:footnotePr>
          <w:type w:val="continuous"/>
          <w:pgSz w:w="9321" w:h="14598"/>
          <w:pgMar w:top="1310" w:right="793" w:bottom="1297" w:left="767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面目全非侧重强调事物变化大，常用于消极的语境。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例句：人们把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随地吐痰、踩踏草坪</w:t>
      </w:r>
      <w:r>
        <w:rPr>
          <w:color w:val="000000"/>
          <w:spacing w:val="0"/>
          <w:w w:val="100"/>
          <w:position w:val="0"/>
          <w:shd w:val="clear" w:color="auto" w:fill="auto"/>
        </w:rPr>
        <w:t>归咎于道德问题,其实这些举动也透露出对自 然的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不敬畏</w:t>
      </w:r>
      <w:r>
        <w:rPr>
          <w:color w:val="000000"/>
          <w:spacing w:val="0"/>
          <w:w w:val="100"/>
          <w:position w:val="0"/>
          <w:shd w:val="clear" w:color="auto" w:fill="auto"/>
        </w:rPr>
        <w:t>,对环境的轻视（消极）。正是由于这诸多举手投足的小事，让我们共同 的家园变得回目争等。（出处：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0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耳目一新侧重指令人感到很新鲜，常用于积极的语境。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4032"/>
        </w:tabs>
        <w:bidi w:val="0"/>
        <w:spacing w:before="0" w:after="0" w:line="24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例句：吴信坤的作品充分运用发挥了现代青铜表面加热着色的新技术，他的那些 碧玉透亮、宝石闪辉、色彩变化无穷的精品（积极），令人耳目一新。（出处：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2016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• •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云南事业单位）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66"/>
        </w:tabs>
        <w:bidi w:val="0"/>
        <w:spacing w:before="0" w:after="0" w:line="240" w:lineRule="auto"/>
        <w:ind w:left="0" w:right="0"/>
        <w:jc w:val="left"/>
      </w:pPr>
      <w:bookmarkStart w:id="77" w:name="bookmark15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匪夷所思</w:t>
      </w:r>
      <w:bookmarkEnd w:id="7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词义：不是根据常理所能想象的。指事情、思想、行为等非常离奇，超乎常情。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匪夷所思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啼笑皆非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啼笑皆非：哭也不是，笑也不是。形容处境尴尬，既令人难受又令人发笑。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匪夷所思侧重强调非常离奇，很难理解。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6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例句：这个老头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大冷的天</w:t>
      </w:r>
      <w:r>
        <w:rPr>
          <w:color w:val="000000"/>
          <w:spacing w:val="0"/>
          <w:w w:val="100"/>
          <w:position w:val="0"/>
          <w:shd w:val="clear" w:color="auto" w:fill="auto"/>
        </w:rPr>
        <w:t>还在早晨打着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赤膊跑步</w:t>
      </w:r>
      <w:r>
        <w:rPr>
          <w:color w:val="000000"/>
          <w:spacing w:val="0"/>
          <w:w w:val="100"/>
          <w:position w:val="0"/>
          <w:shd w:val="clear" w:color="auto" w:fill="auto"/>
        </w:rPr>
        <w:t>（超乎寻常）,让人理亲”串。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河北）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啼笑皆非侧重指处境尴尬，体现不出“离奇、超乎寻常”的意思。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例句：笔者曾在“学雷锋”活动中耳闻目睹过一些令人呼萼胃乎的情况：免费发 放的环保袋和宣传材料在短时间内被二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  <w:r>
        <w:rPr>
          <w:color w:val="000000"/>
          <w:spacing w:val="0"/>
          <w:w w:val="100"/>
          <w:position w:val="0"/>
          <w:shd w:val="clear" w:color="auto" w:fill="auto"/>
        </w:rPr>
        <w:t>匝空，有不少人都是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反复领取</w:t>
      </w:r>
      <w:r>
        <w:rPr>
          <w:color w:val="000000"/>
          <w:spacing w:val="0"/>
          <w:w w:val="100"/>
          <w:position w:val="0"/>
          <w:shd w:val="clear" w:color="auto" w:fill="auto"/>
        </w:rPr>
        <w:t>（尴尬）。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43"/>
        </w:tabs>
        <w:bidi w:val="0"/>
        <w:spacing w:before="0" w:after="0" w:line="240" w:lineRule="auto"/>
        <w:ind w:left="0" w:right="0" w:firstLine="380"/>
        <w:jc w:val="left"/>
      </w:pPr>
      <w:bookmarkStart w:id="78" w:name="bookmark15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曲高和寡</w:t>
      </w:r>
      <w:bookmarkEnd w:id="7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词义：曲调越高深，能跟着唱的人就越少。比喻思想、言行、作品等高深，少有 人能理解、接受。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曲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r⅛</w:t>
      </w:r>
      <w:r>
        <w:rPr>
          <w:color w:val="000000"/>
          <w:spacing w:val="0"/>
          <w:w w:val="100"/>
          <w:position w:val="0"/>
          <w:shd w:val="clear" w:color="auto" w:fill="auto"/>
        </w:rPr>
        <w:t>和寡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阳春白雪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阳春白雪：泛指高雅而不通俗的文艺作品。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70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❽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曲高和寡侧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</w:rPr>
        <w:t>重强调言论或作品不通俗，了解的人很少，词性为形容词。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例句：昆曲走向没落，在于其在大众市场中找不到一席之地而渐失群众基础。现 代昆曲开始引人歌剧、交响乐等流行元素，打造通险（通俗）版昆曲，而不再胆懑加 事。（出处：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河南）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阳春白雪侧重指高雅而不通俗的文艺作品，词性为名词，与下里巴人相对。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例句：在许多人眼里，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美术馆</w:t>
      </w:r>
      <w:r>
        <w:rPr>
          <w:color w:val="000000"/>
          <w:spacing w:val="0"/>
          <w:w w:val="100"/>
          <w:position w:val="0"/>
          <w:shd w:val="clear" w:color="auto" w:fill="auto"/>
        </w:rPr>
        <w:t>一直是阳春白雪（名词）的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代名词</w:t>
      </w:r>
      <w:r>
        <w:rPr>
          <w:color w:val="000000"/>
          <w:spacing w:val="0"/>
          <w:w w:val="100"/>
          <w:position w:val="0"/>
          <w:shd w:val="clear" w:color="auto" w:fill="auto"/>
        </w:rPr>
        <w:t>,是少数有艺术 造诣的人出入的地方，里面陈列的大多是看不太懂的作品。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66"/>
        </w:tabs>
        <w:bidi w:val="0"/>
        <w:spacing w:before="0" w:after="0" w:line="240" w:lineRule="auto"/>
        <w:ind w:left="0" w:right="0"/>
        <w:jc w:val="both"/>
      </w:pPr>
      <w:bookmarkStart w:id="79" w:name="bookmark15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融会贯通</w:t>
      </w:r>
      <w:bookmarkEnd w:id="7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词义：把各方面的知识、道理融合贯穿，从而获得对事物全面、透彻的理解。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融会贯通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举一反三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举一反三：从一件事可以类推出许多同类事理。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融会贯通侧重强调融合各方面的知识，得到全面透彻的理解。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科普影评</w:t>
      </w:r>
      <w:r>
        <w:rPr>
          <w:color w:val="000000"/>
          <w:spacing w:val="0"/>
          <w:w w:val="100"/>
          <w:position w:val="0"/>
          <w:shd w:val="clear" w:color="auto" w:fill="auto"/>
        </w:rPr>
        <w:t>的作者应寻找科学与电影的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交汇点</w:t>
      </w:r>
      <w:r>
        <w:rPr>
          <w:color w:val="000000"/>
          <w:spacing w:val="0"/>
          <w:w w:val="100"/>
          <w:position w:val="0"/>
          <w:shd w:val="clear" w:color="auto" w:fill="auto"/>
        </w:rPr>
        <w:t>（融合）,将科普和艺术型今 尊厚，启迪思想。（出处：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举一反三侧重指从一件事情类推出同类道理，而不是融合各方面的知识。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例句：本书作者希望以这本书为读者学习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英语句型</w:t>
      </w:r>
      <w:r>
        <w:rPr>
          <w:color w:val="000000"/>
          <w:spacing w:val="0"/>
          <w:w w:val="100"/>
          <w:position w:val="0"/>
          <w:shd w:val="clear" w:color="auto" w:fill="auto"/>
        </w:rPr>
        <w:t>（类推）起到拳二耳三的作用。 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2009</w:t>
      </w:r>
      <w:r>
        <w:rPr>
          <w:color w:val="000000"/>
          <w:spacing w:val="0"/>
          <w:w w:val="100"/>
          <w:position w:val="0"/>
          <w:shd w:val="clear" w:color="auto" w:fill="auto"/>
        </w:rPr>
        <w:t>安徽）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94"/>
        </w:tabs>
        <w:bidi w:val="0"/>
        <w:spacing w:before="0" w:after="0" w:line="240" w:lineRule="auto"/>
        <w:ind w:left="0" w:right="0" w:firstLine="420"/>
        <w:jc w:val="both"/>
      </w:pPr>
      <w:bookmarkStart w:id="80" w:name="bookmark16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寥寥无几</w:t>
      </w:r>
      <w:bookmarkEnd w:id="8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词义：表示为数很少，没有几个。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寥寥无几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微不足道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微不足道：微小得不值一提。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寥寥无几侧重强调数量少。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4330"/>
          <w:tab w:val="left" w:leader="hyphen" w:pos="7004"/>
        </w:tabs>
        <w:bidi w:val="0"/>
        <w:spacing w:before="0" w:after="0" w:line="0" w:lineRule="atLeast"/>
        <w:ind w:left="3500" w:right="0" w:hanging="30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例句：由于缺乏诚信，这家大商场越办越差，现在每天去那里购物的顾客寥寥无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0"/>
        <w:jc w:val="left"/>
      </w:pP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Λ </w:t>
      </w:r>
      <w:r>
        <w:rPr>
          <w:color w:val="000000"/>
          <w:spacing w:val="0"/>
          <w:w w:val="100"/>
          <w:position w:val="0"/>
          <w:shd w:val="clear" w:color="auto" w:fill="auto"/>
        </w:rPr>
        <w:t>（人数少）。（出处：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河北）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微不足道侧重指微小，体现不出“数量少”的含义。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例句：影响消费者口碑的，有时不是产品的主体，而是一些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不太引人注目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的“雯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部件</w:t>
      </w:r>
      <w:r>
        <w:rPr>
          <w:color w:val="000000"/>
          <w:spacing w:val="0"/>
          <w:w w:val="100"/>
          <w:position w:val="0"/>
          <w:shd w:val="clear" w:color="auto" w:fill="auto"/>
        </w:rPr>
        <w:t>”（微小），如西服的纽扣、家电的按钮等等，这些做个是淳的失误，却足以引起 消费者的反感。（出处：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54"/>
        </w:tabs>
        <w:bidi w:val="0"/>
        <w:spacing w:before="0" w:after="220" w:line="240" w:lineRule="auto"/>
        <w:ind w:left="0" w:right="0" w:firstLine="380"/>
        <w:jc w:val="left"/>
      </w:pPr>
      <w:bookmarkStart w:id="81" w:name="bookmark16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心无旁鹫</w:t>
      </w:r>
      <w:bookmarkEnd w:id="8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词义：心里没有另外的追求。指做事注意力集中，专心致志。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心无旁鹫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目不转睛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目不转睛：不转眼珠地看。形容注意力高度集中。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心无旁鹫侧重强调内心很专注，用于做事。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例句：盯着责任干事（做事）,“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不闻掌声</w:t>
      </w:r>
      <w:r>
        <w:rPr>
          <w:color w:val="000000"/>
          <w:spacing w:val="0"/>
          <w:w w:val="100"/>
          <w:position w:val="0"/>
          <w:shd w:val="clear" w:color="auto" w:fill="auto"/>
        </w:rPr>
        <w:t>”（专注）而心无旁鹫,才能最终赢得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掌声。（出处：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目不转睛侧重指用眼睛盯着看，用于体现看的语境。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例句：卫星与地球保持相对静止，能定点悬停在空间诞逃（看）目标地区，“目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2484"/>
        </w:tabs>
        <w:bidi w:val="0"/>
        <w:spacing w:before="0" w:after="600" w:line="0" w:lineRule="atLeast"/>
        <w:ind w:left="0" w:right="24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不转睛”并全时段持续侦察（看），源源不断地获取变化信息。（出处：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江苏）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ab/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18"/>
        </w:tabs>
        <w:bidi w:val="0"/>
        <w:spacing w:before="0" w:after="220" w:line="240" w:lineRule="auto"/>
        <w:ind w:left="0" w:right="0" w:firstLine="380"/>
        <w:jc w:val="left"/>
      </w:pPr>
      <w:bookmarkStart w:id="82" w:name="bookmark164"/>
      <w:r>
        <w:rPr>
          <w:color w:val="000000"/>
          <w:spacing w:val="0"/>
          <w:w w:val="100"/>
          <w:position w:val="0"/>
          <w:shd w:val="clear" w:color="auto" w:fill="auto"/>
        </w:rPr>
        <w:t>.恍如隔世</w:t>
      </w:r>
      <w:bookmarkEnd w:id="8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词义：仿佛隔了一个世代。多形容因人事、景物变化很大而有所感触。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恍如隔世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焕然一新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焕然一新：形容一改旧貌，呈现全新的面貌或气象。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恍如隔世侧重强调变化大。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380"/>
        <w:jc w:val="left"/>
        <w:sectPr>
          <w:headerReference r:id="rId113" w:type="first"/>
          <w:footerReference r:id="rId116" w:type="first"/>
          <w:headerReference r:id="rId111" w:type="default"/>
          <w:footerReference r:id="rId114" w:type="default"/>
          <w:headerReference r:id="rId112" w:type="even"/>
          <w:footerReference r:id="rId115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例句：回忆起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小时候</w:t>
      </w:r>
      <w:r>
        <w:rPr>
          <w:color w:val="000000"/>
          <w:spacing w:val="0"/>
          <w:w w:val="100"/>
          <w:position w:val="0"/>
          <w:shd w:val="clear" w:color="auto" w:fill="auto"/>
        </w:rPr>
        <w:t>的水、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小时候</w:t>
      </w:r>
      <w:r>
        <w:rPr>
          <w:color w:val="000000"/>
          <w:spacing w:val="0"/>
          <w:w w:val="100"/>
          <w:position w:val="0"/>
          <w:shd w:val="clear" w:color="auto" w:fill="auto"/>
        </w:rPr>
        <w:t>的天、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小时候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满地跑的野生生灵和“开轩面场 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圃，把酒话桑麻”的其乐融融，真觉得"女.呻母（变化大）。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焕然一新侧重强调变新。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例句：周敦颐通过自己的努力，丰富和发展了儒学思想理论体系，开拓了儒学发 展的新境界（新），使之焕然一新。（出处：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83" w:name="bookmark16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亦步亦趋</w:t>
      </w:r>
      <w:bookmarkEnd w:id="8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词义：别人慢走我也慢走，别人快走我也快走。比喻没有主见，事事都模仿追随 别人。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亦步亦趋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人云亦云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人云亦云：别人怎么说，自己也跟着怎么说。形容随声附和，没有主见或创见。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亦步亦趋侧重强调行为没有主见。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例句：他们严谨扎实的作风和科学求实的态度，永远不会过时，仍然是当代比较 文学研究者应当继承和学习的。但这绝不意味着我们要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重复前人的劳动</w:t>
      </w:r>
      <w:r>
        <w:rPr>
          <w:color w:val="000000"/>
          <w:spacing w:val="0"/>
          <w:w w:val="100"/>
          <w:position w:val="0"/>
          <w:shd w:val="clear" w:color="auto" w:fill="auto"/>
        </w:rPr>
        <w:t>（行为）,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"力萼地走在前人已经走过的道路上。（出处：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事业单位）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人云亦云侧重指说话没有主见。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赞美别人</w:t>
      </w:r>
      <w:r>
        <w:rPr>
          <w:color w:val="000000"/>
          <w:spacing w:val="0"/>
          <w:w w:val="100"/>
          <w:position w:val="0"/>
          <w:shd w:val="clear" w:color="auto" w:fill="auto"/>
        </w:rPr>
        <w:t>（说话）不宜人云亦云。在别人习以为常的赞美上，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多加重复</w:t>
      </w:r>
      <w:r>
        <w:rPr>
          <w:color w:val="000000"/>
          <w:spacing w:val="0"/>
          <w:w w:val="100"/>
          <w:position w:val="0"/>
          <w:shd w:val="clear" w:color="auto" w:fill="auto"/>
        </w:rPr>
        <w:t>, 其效果不如发现对方不为人显知的优点加以赞美的效果好。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84" w:name="bookmark16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感同身受</w:t>
      </w:r>
      <w:bookmarkEnd w:id="84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8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词义：心里很感激，就像自己亲身受到对方的恩惠一样。现在多比喻虽未亲身经 历，却如同亲身经历过一般，能感受到对方的感受。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感同身受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设身处地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设身处地：设想自己处在别人的地位或环境中。指替别人的处境着想。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感同身受侧重强调理解对方的感受。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例句：许多人文社科类著作因对人的处境有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真切的关心</w:t>
      </w:r>
      <w:r>
        <w:rPr>
          <w:color w:val="000000"/>
          <w:spacing w:val="0"/>
          <w:w w:val="100"/>
          <w:position w:val="0"/>
          <w:shd w:val="clear" w:color="auto" w:fill="auto"/>
        </w:rPr>
        <w:t>,对人的命运有深刻的认 识，对人的内心经验有呼网学学的性速（理解对方的感受），并精鹫八极、鞭辟入里, 因此都应成为我们阅读的重点。（出处：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设身处地侧重强调换位思考。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例句：行业要规范，关键在于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管理者</w:t>
      </w:r>
      <w:r>
        <w:rPr>
          <w:color w:val="000000"/>
          <w:spacing w:val="0"/>
          <w:w w:val="100"/>
          <w:position w:val="0"/>
          <w:shd w:val="clear" w:color="auto" w:fill="auto"/>
        </w:rPr>
        <w:t>要贴近基层,洋号代坦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为基层从业人员着想 </w:t>
      </w:r>
      <w:r>
        <w:rPr>
          <w:color w:val="000000"/>
          <w:spacing w:val="0"/>
          <w:w w:val="100"/>
          <w:position w:val="0"/>
          <w:shd w:val="clear" w:color="auto" w:fill="auto"/>
        </w:rPr>
        <w:t>（换位思考），并在政策措施的制定过程中更加注重实效。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85" w:name="bookmark17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斗志昂扬</w:t>
      </w:r>
      <w:bookmarkEnd w:id="8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词义：战斗的意志非常高昂。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斗志昂扬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昂首阔步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昂首阔步：昂起头，大步前进。形容精神奋发，意气昂扬。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斗志昂扬侧重强调充满斗志，常用于竞争或比赛的语境。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足球运动员</w:t>
      </w:r>
      <w:r>
        <w:rPr>
          <w:color w:val="000000"/>
          <w:spacing w:val="0"/>
          <w:w w:val="100"/>
          <w:position w:val="0"/>
          <w:shd w:val="clear" w:color="auto" w:fill="auto"/>
        </w:rPr>
        <w:t>走进球场时,看到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比赛场</w:t>
      </w:r>
      <w:r>
        <w:rPr>
          <w:color w:val="000000"/>
          <w:spacing w:val="0"/>
          <w:w w:val="100"/>
          <w:position w:val="0"/>
          <w:shd w:val="clear" w:color="auto" w:fill="auto"/>
        </w:rPr>
        <w:t>（比赛）座无虚席就会斗寺罩扬。（出 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昂首阔步侧重指精神奋发而非充满斗志，用于形容走路的状态。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54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例句：我们以喇叭手为前导，罩喜网岁地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走进大厅</w:t>
      </w:r>
      <w:r>
        <w:rPr>
          <w:color w:val="000000"/>
          <w:spacing w:val="0"/>
          <w:w w:val="100"/>
          <w:position w:val="0"/>
          <w:shd w:val="clear" w:color="auto" w:fill="auto"/>
        </w:rPr>
        <w:t>（走路）。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86" w:name="bookmark17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蒸蒸日上</w:t>
      </w:r>
      <w:bookmarkEnd w:id="8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词义：热气随着时间不断上升。形容事业一天天地向上发展。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蒸蒸日上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欣欣向荣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欣欣向荣：形容草木生长茂盛。也比喻事业蓬勃发展，兴旺昌盛。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蒸蒸日上侧重强调向上发展的过程，不能用于形容草木的生长。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例句：中国和东盟是休戚相关、荣辱与共的命运共同体。东盟是奉奉月上的发展 中国家组织，中国是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生机勃勃</w:t>
      </w:r>
      <w:r>
        <w:rPr>
          <w:color w:val="000000"/>
          <w:spacing w:val="0"/>
          <w:w w:val="100"/>
          <w:position w:val="0"/>
          <w:shd w:val="clear" w:color="auto" w:fill="auto"/>
        </w:rPr>
        <w:t>（向上发展）的发展中大国,双方是天然的伙伴。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欣欣向荣侧重指兴旺昌盛的状态，既可形容草木生长，也可形容事业的发展。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8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例句：清明既是二十四节气之一，又是一个历史悠久的传统节日。清明的前一天 称寒食节。两节恰逢阳春三月，春光明媚，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桃红柳绿</w:t>
      </w:r>
      <w:r>
        <w:rPr>
          <w:color w:val="000000"/>
          <w:spacing w:val="0"/>
          <w:w w:val="100"/>
          <w:position w:val="0"/>
          <w:shd w:val="clear" w:color="auto" w:fill="auto"/>
        </w:rPr>
        <w:t>（草木茂盛）,一派僻醉回辈的 气象。（出处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吉林）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87" w:name="bookmark17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脱胎换骨</w:t>
      </w:r>
      <w:bookmarkEnd w:id="8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词义：比喻彻底转变。多指思想观念发生根本性的转变。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脱胎换骨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洗心革面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洗心革面：比喻彻底悔改或改变旧观念、旧面貌。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  <w:sectPr>
          <w:headerReference r:id="rId117" w:type="default"/>
          <w:footerReference r:id="rId119" w:type="default"/>
          <w:headerReference r:id="rId118" w:type="even"/>
          <w:footerReference r:id="rId120" w:type="even"/>
          <w:footnotePr>
            <w:numFmt w:val="decimal"/>
          </w:footnotePr>
          <w:type w:val="continuous"/>
          <w:pgSz w:w="9321" w:h="14598"/>
          <w:pgMar w:top="1310" w:right="793" w:bottom="1297" w:left="767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脱胎换骨侧重强调转变特别大。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例句：在中国古代，凭吊古迹是文人一生中的一件大事，在历史和地理的交错中，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雷击般</w:t>
      </w:r>
      <w:r>
        <w:rPr>
          <w:color w:val="000000"/>
          <w:spacing w:val="0"/>
          <w:w w:val="100"/>
          <w:position w:val="0"/>
          <w:shd w:val="clear" w:color="auto" w:fill="auto"/>
        </w:rPr>
        <w:t>（冲击大）的生命感悟甚至会使一个人月为的搜性（彻底转变）。（出处：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2009 </w:t>
      </w:r>
      <w:r>
        <w:rPr>
          <w:color w:val="000000"/>
          <w:spacing w:val="0"/>
          <w:w w:val="100"/>
          <w:position w:val="0"/>
          <w:shd w:val="clear" w:color="auto" w:fill="auto"/>
        </w:rPr>
        <w:t>浙江）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洗心革面侧重指彻底悔改，常用于改正错误、重新做人的语境。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5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例句：经过这件事的刺激，他终于</w:t>
      </w:r>
      <w:r>
        <w:rPr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</w:rPr>
        <w:t>彻底觉醒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（改正错误）,从此谓小、单画，做一 个正正当当的人（重新做人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）o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88" w:name="bookmark17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不堪一击</w:t>
      </w:r>
      <w:bookmarkEnd w:id="8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词义：经不起一次打击。形容力量十分脆弱。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不堪一击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不堪重负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6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不堪重负：承受不了繁重的负荷，不能担当重任。指在经济上或别的方面无法 承受。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不堪一击侧重强调力量脆弱，经不起打击。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例句：《最后的通用语言》的作者奥斯特勒向读者讲述了世界主要语言趴宣起伏 的命运。事实说明每种语言的“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唯我独尊</w:t>
      </w:r>
      <w:r>
        <w:rPr>
          <w:color w:val="000000"/>
          <w:spacing w:val="0"/>
          <w:w w:val="100"/>
          <w:position w:val="0"/>
          <w:shd w:val="clear" w:color="auto" w:fill="auto"/>
        </w:rPr>
        <w:t>”（力量强大）到最后均是个零：审（力量 脆弱）。（出处：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浙江）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不堪重负侧重指负担过重，无法承受。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例句：曾几何时，计划经济体制下的国有企业无所不包，由于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承担职工生活、福 利、保障等</w:t>
      </w:r>
      <w:r>
        <w:rPr>
          <w:color w:val="000000"/>
          <w:spacing w:val="0"/>
          <w:w w:val="100"/>
          <w:position w:val="0"/>
          <w:shd w:val="clear" w:color="auto" w:fill="auto"/>
        </w:rPr>
        <w:t>（负担过重）与生产经营没有直接联系的职能，不堪重负还饱受诟病。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54"/>
        </w:tabs>
        <w:bidi w:val="0"/>
        <w:spacing w:before="0" w:after="0" w:line="240" w:lineRule="auto"/>
        <w:ind w:left="0" w:right="0" w:firstLine="380"/>
        <w:jc w:val="left"/>
      </w:pPr>
      <w:bookmarkStart w:id="89" w:name="bookmark17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千差万别</w:t>
      </w:r>
      <w:bookmarkEnd w:id="8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词义：形容差别很大或多种多样。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千差万别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相去甚远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相去甚远：指距离很远或相差彳艮大。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千差万别侧重强调种类多，常用于表示多个事物之间的差别。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例句：社会保障研究可能千头万绪，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各国的制度特征</w:t>
      </w:r>
      <w:r>
        <w:rPr>
          <w:color w:val="000000"/>
          <w:spacing w:val="0"/>
          <w:w w:val="100"/>
          <w:position w:val="0"/>
          <w:shd w:val="clear" w:color="auto" w:fill="auto"/>
        </w:rPr>
        <w:t>（多个事物）可能于拳歹划, 各个学科对社会保障的解读可能千变万化。（出处：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广东）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相去甚远侧重指距离很远，常用于两个事物之间的对比。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例句：当我们经历艰难终于抵达故乡的时候，突然发现，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眼前的村镇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记忆中的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leader="hyphen" w:pos="418"/>
          <w:tab w:val="left" w:pos="2000"/>
          <w:tab w:val="left" w:pos="2209"/>
          <w:tab w:val="left" w:pos="2414"/>
        </w:tabs>
        <w:bidi w:val="0"/>
        <w:spacing w:before="0" w:after="100" w:line="0" w:lineRule="atLeast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故乡（两个事物）相去甚远，“家”已经面目模糊，衰弱的老人和年幼的孩子等着归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•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■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■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人，这让已经适应大城市的人们由此觉得故乡越显凋敝。（出处：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山西）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34"/>
        </w:tabs>
        <w:bidi w:val="0"/>
        <w:spacing w:before="0" w:after="0" w:line="240" w:lineRule="auto"/>
        <w:ind w:left="0" w:right="0" w:firstLine="360"/>
        <w:jc w:val="left"/>
      </w:pPr>
      <w:bookmarkStart w:id="90" w:name="bookmark18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循规蹈矩</w:t>
      </w:r>
      <w:bookmarkEnd w:id="9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词义：原指遵守规矩。后多指拘守旧准则，不敢稍做变动。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循规蹈矩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循序渐进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循序渐进：按照一定的步骤逐渐深入或提高。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60"/>
        <w:jc w:val="left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循规蹈矩侧重强调遵守规矩。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例句：当今社会总有人彳朋那矢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</w:rPr>
        <w:t>（遵守规矩），也总有人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打破常规</w:t>
      </w:r>
      <w:r>
        <w:rPr>
          <w:color w:val="000000"/>
          <w:spacing w:val="0"/>
          <w:w w:val="100"/>
          <w:position w:val="0"/>
          <w:shd w:val="clear" w:color="auto" w:fill="auto"/>
        </w:rPr>
        <w:t>（打破规矩）。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循序渐进侧重指按照一定的步骤顺序进行。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例句：要因地制宜、彳原序葩建，不搞“一刀切”，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不追求一步到位</w:t>
      </w:r>
      <w:r>
        <w:rPr>
          <w:color w:val="000000"/>
          <w:spacing w:val="0"/>
          <w:w w:val="100"/>
          <w:position w:val="0"/>
          <w:shd w:val="clear" w:color="auto" w:fill="auto"/>
        </w:rPr>
        <w:t>（按照步骤逐 步深入），允许采取差异性、过速性的制度和政策安排。（出处：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7"/>
        </w:tabs>
        <w:bidi w:val="0"/>
        <w:spacing w:before="0" w:after="0" w:line="240" w:lineRule="auto"/>
        <w:ind w:left="0" w:right="0"/>
        <w:jc w:val="both"/>
      </w:pPr>
      <w:bookmarkStart w:id="91" w:name="bookmark18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入木三分</w:t>
      </w:r>
      <w:bookmarkEnd w:id="9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词义：本形容书法笔力强劲。后也形容见解精辟，分析深刻。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入木三分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淋漓尽致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淋漓尽致：形容文章或说话•等表达得充分透彻。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入木三分侧重强调分析深刻，常与“刻画”搭配。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例句：托尔斯泰创造了小说艺术的巅峰，他能把拿破仑进军俄国的战争史诗般的 场面驾驭自如，能把安娜的人性刻画得△本三分（深刻），像这样的大手笔再也没有 了。（出处：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天津）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淋漓尽致侧重指表达得充分透彻，常与“表达”搭配。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例句：中国人几千年来形成的特有的生活方式、人文情怀，决定了我们对自己栖 身的建筑有着自己独特的文明特征识别，而院落就可以将这一特征表达得涉遒餐攀 （充分）。（出处：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41"/>
        </w:tabs>
        <w:bidi w:val="0"/>
        <w:spacing w:before="0" w:after="0" w:line="240" w:lineRule="auto"/>
        <w:ind w:left="0" w:right="0"/>
        <w:jc w:val="both"/>
      </w:pPr>
      <w:bookmarkStart w:id="92" w:name="bookmark18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如出一辙</w:t>
      </w:r>
      <w:bookmarkEnd w:id="9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词义：好像出自同一车辙。形容两种事物非常相似。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如出一辙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千篇一律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千篇一律：千篇文章都是一个模式。泛指事物只有一种形式，呆板无新意。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如出一辙侧重强调相似性，感情色彩为中性。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例句：索尔仁尼琴的终极关怀，与托尔斯泰和陀思妥耶夫斯基如中;瞅，他们共 同勾勒出俄罗斯文学的近现代画卷。在某种意义上，索氏就是两位先贤的地（非常 相似）：不仅同桂叙写反抗黑暗和寻找光明的先知话语，而且擅长文学叙事。（出处: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千篇一律侧重指只有一种形式，没有新意，常用于消极的语境。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3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例句：文化的本性在于创造，其使命与一切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墨守成规、刻板一致</w:t>
      </w:r>
      <w:r>
        <w:rPr>
          <w:color w:val="000000"/>
          <w:spacing w:val="0"/>
          <w:w w:val="100"/>
          <w:position w:val="0"/>
          <w:shd w:val="clear" w:color="auto" w:fill="auto"/>
        </w:rPr>
        <w:t>（消极）、于承 :隼都是不相容的，创造性必然导致多样性，在文化领域，只有不拘一格才会使文化 丰富多彩和具有生机勃勃的活力，而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统一性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（只有一种形式）必然窒息文化。（出处: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联考）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43"/>
        </w:tabs>
        <w:bidi w:val="0"/>
        <w:spacing w:before="0" w:after="220" w:line="240" w:lineRule="auto"/>
        <w:ind w:left="0" w:right="0" w:firstLine="380"/>
        <w:jc w:val="both"/>
      </w:pPr>
      <w:bookmarkStart w:id="93" w:name="bookmark18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不胜枚举</w:t>
      </w:r>
      <w:bookmarkEnd w:id="93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词义：不能够一个一个地全部列举出来。形容数量很多。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不胜枚举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罄竹难书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罄竹难书：用尽了竹子也写不完。形容事实极多，难以写尽（多指罪恶）。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不胜枚举侧重强调数量多，感情色彩为中性。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60"/>
        <w:jc w:val="both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例句：人类社会自有了国家，就开始了征税的历史。从古到今，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各国开征的税种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（数量多）不胜数举，但总的来说，可以将它们归纳为直接税和间接税两大类。（出处: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罄竹难书侧重指罪恶多，用于消极贬义的语境。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58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例句：日寇发动侵华战争，已逾五载。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罪恶滔天</w:t>
      </w:r>
      <w:r>
        <w:rPr>
          <w:color w:val="000000"/>
          <w:spacing w:val="0"/>
          <w:w w:val="100"/>
          <w:position w:val="0"/>
          <w:shd w:val="clear" w:color="auto" w:fill="auto"/>
        </w:rPr>
        <w:t>（罪恶多）,辱伊净看。</w:t>
      </w:r>
    </w:p>
    <w:p>
      <w:pPr>
        <w:pStyle w:val="15"/>
        <w:keepNext/>
        <w:keepLines/>
        <w:widowControl w:val="0"/>
        <w:numPr>
          <w:ilvl w:val="0"/>
          <w:numId w:val="2"/>
        </w:numPr>
        <w:shd w:val="clear" w:color="auto" w:fill="auto"/>
        <w:tabs>
          <w:tab w:val="left" w:pos="874"/>
        </w:tabs>
        <w:bidi w:val="0"/>
        <w:spacing w:before="0" w:after="0" w:line="240" w:lineRule="auto"/>
        <w:ind w:left="0" w:right="0"/>
        <w:jc w:val="both"/>
      </w:pPr>
      <w:bookmarkStart w:id="94" w:name="bookmark18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历久弥新</w:t>
      </w:r>
      <w:bookmarkEnd w:id="94"/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 w:firstLine="40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考频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次重要程度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词义：指经历的时间长久而更加新鲜，更显价值。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历久弥新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与日俱增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与日俱增：随着时间的推移而不断地增长。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历久弥新侧重强调随着时间变新。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例句：真正伟大的历史人物，他所展现出来的价值和意义，绝不是他所处的那个 时代所能够局限的，一定可以超越他所在的那个具体的时代和具体的生存环境，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超越 </w:t>
      </w:r>
      <w:r>
        <w:rPr>
          <w:color w:val="000000"/>
          <w:spacing w:val="0"/>
          <w:w w:val="100"/>
          <w:position w:val="0"/>
          <w:shd w:val="clear" w:color="auto" w:fill="auto"/>
        </w:rPr>
        <w:t>时空（时间久）,挺&amp; （新）出用久哪断的永恒的价值。（出处：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2013</w:t>
      </w:r>
      <w:r>
        <w:rPr>
          <w:color w:val="000000"/>
          <w:spacing w:val="0"/>
          <w:w w:val="100"/>
          <w:position w:val="0"/>
          <w:shd w:val="clear" w:color="auto" w:fill="auto"/>
        </w:rPr>
        <w:t>浙江）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与日俱增侧重指随着时间不断增长。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例句：城市人口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过度聚集</w:t>
      </w:r>
      <w:r>
        <w:rPr>
          <w:color w:val="000000"/>
          <w:spacing w:val="0"/>
          <w:w w:val="100"/>
          <w:position w:val="0"/>
          <w:shd w:val="clear" w:color="auto" w:fill="auto"/>
        </w:rPr>
        <w:t>,对土地、水、空气等资源的需求与消耗与目得承（不 断增长），而且由于使用不当，浪费严重，使得城市资源供不应求，越来越短缺，结 果是水资源和食物供应不足，清洁空气也越发稀缺。（出处：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5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bookmarkStart w:id="95" w:name="bookmark19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94</w:t>
      </w:r>
      <w:r>
        <w:rPr>
          <w:color w:val="000000"/>
          <w:spacing w:val="0"/>
          <w:w w:val="100"/>
          <w:position w:val="0"/>
          <w:shd w:val="clear" w:color="auto" w:fill="auto"/>
        </w:rPr>
        <w:t>熙熙攘攘</w:t>
      </w:r>
      <w:bookmarkEnd w:id="95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词义：形容人来人往，非常热闹。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熙熙攘攘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迎来送往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迎来送往：迎接到来的人，送走要离去的人。指应酬客人。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熙熙攘攘侧重强调人多热闹。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例句：人们抛开白日里水泥森林的高压与冷漠，流连在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人流摩肩接踵</w:t>
      </w:r>
      <w:r>
        <w:rPr>
          <w:color w:val="000000"/>
          <w:spacing w:val="0"/>
          <w:w w:val="100"/>
          <w:position w:val="0"/>
          <w:shd w:val="clear" w:color="auto" w:fill="auto"/>
        </w:rPr>
        <w:t>（人多）的</w:t>
      </w:r>
    </w:p>
    <w:p>
      <w:pPr>
        <w:pStyle w:val="17"/>
        <w:keepNext w:val="0"/>
        <w:keepLines w:val="0"/>
        <w:widowControl w:val="0"/>
        <w:shd w:val="clear" w:color="auto" w:fill="auto"/>
        <w:tabs>
          <w:tab w:val="left" w:pos="4426"/>
          <w:tab w:val="left" w:pos="4628"/>
          <w:tab w:val="left" w:pos="4833"/>
        </w:tabs>
        <w:bidi w:val="0"/>
        <w:spacing w:before="0" w:after="120" w:line="0" w:lineRule="atLeast"/>
        <w:ind w:left="4240" w:right="0" w:hanging="424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繁华（热闹）小巷，百年老城的夜生活，就在熙熙攘攘的夜晚中拉开了序幕。（出处：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0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rFonts w:ascii="Arial" w:hAnsi="Arial" w:eastAsia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♦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・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・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 w:firstLine="0"/>
        <w:jc w:val="left"/>
      </w:pP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迎来送往侧重指应酬客人，用于人际交往。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例句：河道就是通衢，码头便是大门，一个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大户人家</w:t>
      </w:r>
      <w:r>
        <w:rPr>
          <w:color w:val="000000"/>
          <w:spacing w:val="0"/>
          <w:w w:val="100"/>
          <w:position w:val="0"/>
          <w:shd w:val="clear" w:color="auto" w:fill="auto"/>
        </w:rPr>
        <w:t>哪有借别人的门户迎考送往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80" w:line="0" w:lineRule="atLeas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（应酬客人）的道理？</w:t>
      </w:r>
    </w:p>
    <w:p>
      <w:pPr>
        <w:pStyle w:val="15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/>
        <w:jc w:val="left"/>
      </w:pPr>
      <w:bookmarkStart w:id="96" w:name="bookmark192"/>
      <w:r>
        <w:rPr>
          <w:rFonts w:ascii="Arial" w:hAnsi="Arial" w:eastAsia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95.</w:t>
      </w:r>
      <w:r>
        <w:rPr>
          <w:color w:val="000000"/>
          <w:spacing w:val="0"/>
          <w:w w:val="100"/>
          <w:position w:val="0"/>
          <w:shd w:val="clear" w:color="auto" w:fill="auto"/>
        </w:rPr>
        <w:t>无所不在</w:t>
      </w:r>
      <w:bookmarkEnd w:id="96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6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 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词义：无处不存在。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@易混淆成语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无所不在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无孔不入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无孔不入：比喻利用一切机会四处钻营。含贬义。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无所不在侧重强调存在的范围广，感情色彩为中性。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例句：信息技术的发展及广互幽（范围广）是一个重大的系统工程，其日新月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120" w:line="0" w:lineRule="atLeas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异的发展与小”不套的应用令人目不暇接，或者有些始料未及。（出处：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2014</w:t>
      </w:r>
      <w:r>
        <w:rPr>
          <w:color w:val="000000"/>
          <w:spacing w:val="0"/>
          <w:w w:val="100"/>
          <w:position w:val="0"/>
          <w:shd w:val="clear" w:color="auto" w:fill="auto"/>
        </w:rPr>
        <w:t>江苏）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2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无孔不入侧重指利用一切机会钻营，含贬义，用于消极语境。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例句：网络并不是文学经典遭遇尴尬的罪魁祸首，但网络无孔不入的癖性，确实</w:t>
      </w:r>
    </w:p>
    <w:p>
      <w:pPr>
        <w:pStyle w:val="19"/>
        <w:keepNext w:val="0"/>
        <w:keepLines w:val="0"/>
        <w:widowControl w:val="0"/>
        <w:shd w:val="clear" w:color="auto" w:fill="auto"/>
        <w:bidi w:val="0"/>
        <w:spacing w:before="0" w:after="640" w:line="0" w:lineRule="atLeast"/>
        <w:ind w:left="564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・ ・ </w:t>
      </w:r>
      <w:r>
        <w:rPr>
          <w:rFonts w:ascii="Arial" w:hAnsi="Arial" w:eastAsia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Style w:val="16"/>
          <w:b w:val="0"/>
          <w:bCs w:val="0"/>
          <w:i w:val="0"/>
          <w:iCs w:val="0"/>
          <w:smallCaps w:val="0"/>
          <w:strike w:val="0"/>
        </w:rPr>
        <w:t xml:space="preserve">将文学经典本来就妈的存在又推入到了一个更加感伤（消极）的历史时空。（出处: </w:t>
      </w:r>
      <w:r>
        <w:rPr>
          <w:rStyle w:val="16"/>
          <w:rFonts w:ascii="微软雅黑" w:hAnsi="微软雅黑" w:eastAsia="微软雅黑" w:cs="微软雅黑"/>
          <w:b w:val="0"/>
          <w:bCs w:val="0"/>
          <w:i w:val="0"/>
          <w:iCs w:val="0"/>
          <w:smallCaps w:val="0"/>
          <w:strike w:val="0"/>
          <w:sz w:val="19"/>
          <w:szCs w:val="19"/>
          <w:lang w:val="en-US" w:eastAsia="en-US" w:bidi="en-US"/>
        </w:rPr>
        <w:t>2015</w:t>
      </w:r>
      <w:r>
        <w:rPr>
          <w:rStyle w:val="16"/>
          <w:b w:val="0"/>
          <w:bCs w:val="0"/>
          <w:i w:val="0"/>
          <w:iCs w:val="0"/>
          <w:smallCaps w:val="0"/>
          <w:strike w:val="0"/>
        </w:rPr>
        <w:t>事业单位）</w:t>
      </w:r>
    </w:p>
    <w:p>
      <w:pPr>
        <w:pStyle w:val="15"/>
        <w:keepNext/>
        <w:keepLines/>
        <w:widowControl w:val="0"/>
        <w:numPr>
          <w:ilvl w:val="0"/>
          <w:numId w:val="3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97" w:name="bookmark194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稳扎稳打</w:t>
      </w:r>
      <w:bookmarkEnd w:id="97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词义：打仗时步步设营，采取稳妥的办法打击敌人。比喻做事稳妥而有把握。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稳扎稳打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脚踏实地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脚踏实地：把脚稳稳地踩在地上。形容做事认真踏实。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稳扎稳打侧重强调做事稳妥有把握。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例句：无论是克服根深蒂固的形式主义、官僚主义，还是打破思维定式、疗治沉 痢顽疾，都需要有坚韧不拔的毅力。只有这样，才能隼耻隼小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积小胜为大胜</w:t>
      </w:r>
      <w:r>
        <w:rPr>
          <w:color w:val="000000"/>
          <w:spacing w:val="0"/>
          <w:w w:val="100"/>
          <w:position w:val="0"/>
          <w:shd w:val="clear" w:color="auto" w:fill="auto"/>
        </w:rPr>
        <w:t>（稳妥 有把握），取得让广大干部群众满意的成效。（出处：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脚踏实地侧重指做事认真踏实，不表示有把握。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例句：一个拥有工匠精神、推崇工匠精神的国家和民族，必然会少一些浮躁，多 一些纯粹；少一些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投机取巧</w:t>
      </w:r>
      <w:r>
        <w:rPr>
          <w:color w:val="000000"/>
          <w:spacing w:val="0"/>
          <w:w w:val="100"/>
          <w:position w:val="0"/>
          <w:shd w:val="clear" w:color="auto" w:fill="auto"/>
        </w:rPr>
        <w:t>（不踏实）,多一些脚瞪雪柳少一些急功近利，多一些 专注持久；少一些粗制滥造，多一些优品精品。（出处：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98" w:name="bookmark196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97"</w:t>
      </w:r>
      <w:r>
        <w:rPr>
          <w:color w:val="000000"/>
          <w:spacing w:val="0"/>
          <w:w w:val="100"/>
          <w:position w:val="0"/>
          <w:shd w:val="clear" w:color="auto" w:fill="auto"/>
        </w:rPr>
        <w:t>口日中天</w:t>
      </w:r>
      <w:bookmarkEnd w:id="98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词义：像太阳正运行到正午。形容事物发展到最兴盛的阶段。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3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如日中天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声名鹊起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声名鹊起：名声兴起像鹊之飞起。形容名声迅速提高。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如日中天侧重强调事物发展到最兴盛的阶段。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例句：杨澜，曾是央视《正大综艺》的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当红主持人</w:t>
      </w:r>
      <w:r>
        <w:rPr>
          <w:color w:val="000000"/>
          <w:spacing w:val="0"/>
          <w:w w:val="100"/>
          <w:position w:val="0"/>
          <w:shd w:val="clear" w:color="auto" w:fill="auto"/>
        </w:rPr>
        <w:t>（特别火）,在事业如月中不 （最兴盛）的时候，她却选择跳槽去了凤凰卫视，这让央视上下都非常震惊。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声名鹊起侧重指名声在短时间内迅速提高。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60" w:line="45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例句：景泰蓝不是在景泰年间出现，而是在元代就出现了。到了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 xml:space="preserve">景泰年间，皇家 </w:t>
      </w:r>
      <w:r>
        <w:rPr>
          <w:color w:val="000000"/>
          <w:spacing w:val="0"/>
          <w:w w:val="100"/>
          <w:position w:val="0"/>
          <w:shd w:val="clear" w:color="auto" w:fill="auto"/>
        </w:rPr>
        <w:t>曲重现（知名度提高）使它严冬罩举，因此有了今天这样一个通俗易懂且带有文学色 彩的名字——景泰蓝。（出处：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2010</w:t>
      </w:r>
      <w:r>
        <w:rPr>
          <w:color w:val="000000"/>
          <w:spacing w:val="0"/>
          <w:w w:val="100"/>
          <w:position w:val="0"/>
          <w:shd w:val="clear" w:color="auto" w:fill="auto"/>
        </w:rPr>
        <w:t>国考）</w:t>
      </w:r>
    </w:p>
    <w:p>
      <w:pPr>
        <w:pStyle w:val="15"/>
        <w:keepNext/>
        <w:keepLines/>
        <w:widowControl w:val="0"/>
        <w:numPr>
          <w:ilvl w:val="0"/>
          <w:numId w:val="4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/>
        <w:jc w:val="both"/>
      </w:pPr>
      <w:bookmarkStart w:id="99" w:name="bookmark198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千头万绪</w:t>
      </w:r>
      <w:bookmarkEnd w:id="99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词义：形容事物纷繁复杂，头绪很多。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千头万绪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千难万险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千难万险：形容艰难险阻极多。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千头万绪侧重强调非常复杂。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例句：我们想把思想作为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条理系统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,也很不容易。写的时候，有时觉得于冬丁缜,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纷乱如麻</w:t>
      </w:r>
      <w:r>
        <w:rPr>
          <w:color w:val="000000"/>
          <w:spacing w:val="0"/>
          <w:w w:val="100"/>
          <w:position w:val="0"/>
          <w:shd w:val="clear" w:color="auto" w:fill="auto"/>
        </w:rPr>
        <w:t>（纷繁复杂）,不知怎样才能理出一个纲领来。（出处：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事业单位）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千难万险侧重强调非常艰难。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7" w:lineRule="exact"/>
        <w:ind w:left="0" w:right="0"/>
        <w:jc w:val="both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numFmt w:val="decimal"/>
          </w:footnotePr>
          <w:pgSz w:w="9321" w:h="14598"/>
          <w:pgMar w:top="1310" w:right="793" w:bottom="1297" w:left="767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例句：长征所表现出的不畏手洒（不怕困难）的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革命英雄主义</w:t>
      </w:r>
      <w:r>
        <w:rPr>
          <w:color w:val="000000"/>
          <w:spacing w:val="0"/>
          <w:w w:val="100"/>
          <w:position w:val="0"/>
          <w:shd w:val="clear" w:color="auto" w:fill="auto"/>
        </w:rPr>
        <w:t>,已经突破了 时代和国度的界限，在人类活动史上树起了一座无与伦比的巍巍丰碑。</w:t>
      </w:r>
    </w:p>
    <w:p>
      <w:pPr>
        <w:pStyle w:val="15"/>
        <w:keepNext/>
        <w:keepLines/>
        <w:widowControl w:val="0"/>
        <w:numPr>
          <w:ilvl w:val="0"/>
          <w:numId w:val="4"/>
        </w:numPr>
        <w:shd w:val="clear" w:color="auto" w:fill="auto"/>
        <w:tabs>
          <w:tab w:val="left" w:pos="854"/>
        </w:tabs>
        <w:bidi w:val="0"/>
        <w:spacing w:before="0" w:after="0" w:line="240" w:lineRule="auto"/>
        <w:ind w:left="0" w:right="0" w:firstLine="380"/>
        <w:jc w:val="left"/>
      </w:pPr>
      <w:bookmarkStart w:id="100" w:name="bookmark200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齐头并进</w:t>
      </w:r>
      <w:bookmarkEnd w:id="100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词义：几方面一齐前进。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#易混淆成语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齐头并进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双管齐下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双管齐下：本指手握两支笔同时作画。后比喻两个方面或两件事同时进行。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2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@区分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齐头并进可表示两个或多个方面一齐前进。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例句：招商引资呈现出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大项目、大平台和新产业、新动能</w:t>
      </w:r>
      <w:r>
        <w:rPr>
          <w:color w:val="000000"/>
          <w:spacing w:val="0"/>
          <w:w w:val="100"/>
          <w:position w:val="0"/>
          <w:shd w:val="clear" w:color="auto" w:fill="auto"/>
        </w:rPr>
        <w:t>（多个方面）审*举哆 的新格局。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双管齐下仅指两个方面或两件事情，不能用于指多个方面。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64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例句：医学家们应用登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</w:t>
      </w:r>
      <w:r>
        <w:rPr>
          <w:rFonts w:ascii="Arial" w:hAnsi="Arial" w:eastAsia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∖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⅛</w:t>
      </w:r>
      <w:r>
        <w:rPr>
          <w:color w:val="000000"/>
          <w:spacing w:val="0"/>
          <w:w w:val="100"/>
          <w:position w:val="0"/>
          <w:shd w:val="clear" w:color="auto" w:fill="auto"/>
        </w:rPr>
        <w:t>补（两个方面）芈簟中下的中医理论研制新药，以 缓解风湿病人的症状，减轻他们的痛苦。（出处：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2012</w:t>
      </w:r>
      <w:r>
        <w:rPr>
          <w:color w:val="000000"/>
          <w:spacing w:val="0"/>
          <w:w w:val="100"/>
          <w:position w:val="0"/>
          <w:shd w:val="clear" w:color="auto" w:fill="auto"/>
        </w:rPr>
        <w:t>广东）</w:t>
      </w:r>
    </w:p>
    <w:p>
      <w:pPr>
        <w:pStyle w:val="15"/>
        <w:keepNext/>
        <w:keepLines/>
        <w:widowControl w:val="0"/>
        <w:numPr>
          <w:ilvl w:val="0"/>
          <w:numId w:val="4"/>
        </w:numPr>
        <w:shd w:val="clear" w:color="auto" w:fill="auto"/>
        <w:tabs>
          <w:tab w:val="left" w:pos="976"/>
        </w:tabs>
        <w:bidi w:val="0"/>
        <w:spacing w:before="0" w:after="0" w:line="240" w:lineRule="auto"/>
        <w:ind w:left="0" w:right="0" w:firstLine="380"/>
        <w:jc w:val="left"/>
      </w:pPr>
      <w:bookmarkStart w:id="101" w:name="bookmark202"/>
      <w:r>
        <w:rPr>
          <w:rFonts w:ascii="Arial" w:hAnsi="Arial" w:eastAsia="Arial" w:cs="Arial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柳暗花明</w:t>
      </w:r>
      <w:bookmarkEnd w:id="101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考频: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 ★ ★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词义：比喻经过一番曲折之后，出现新的局面。多指在逆境中出现转机。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#易混淆成语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柳暗花明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hd w:val="clear" w:color="auto" w:fill="auto"/>
        </w:rPr>
        <w:t>别有洞天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别有洞天：另有一种不同于一般的境界。多形容风景幽雅，引人入胜。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考频：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次重要程度：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★★</w:t>
      </w:r>
    </w:p>
    <w:p>
      <w:pPr>
        <w:pStyle w:val="2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  <w:shd w:val="clear" w:color="auto" w:fill="auto"/>
        </w:rPr>
        <w:t>区分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柳暗花明侧重强调外界环境由坏变好。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5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例句：商业的最大魅力是其不确定性和无限可能性。企业的历程和人生一样，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折漫长，荆棘密布</w:t>
      </w:r>
      <w:r>
        <w:rPr>
          <w:color w:val="000000"/>
          <w:spacing w:val="0"/>
          <w:w w:val="100"/>
          <w:position w:val="0"/>
          <w:shd w:val="clear" w:color="auto" w:fill="auto"/>
        </w:rPr>
        <w:t>（逆境）却又可能聊隋蒋理（转机）。（出处：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黑龙江）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别有洞天侧重指风景引人人胜，非常吸引人，体现不出“环境由坏变好”的含义。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43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例句：于生活的海洋中冲浪，云帆尽头，轻回眸，处处是刎有洞手。（出处: </w:t>
      </w:r>
      <w:r>
        <w:rPr>
          <w:rFonts w:ascii="微软雅黑" w:hAnsi="微软雅黑" w:eastAsia="微软雅黑" w:cs="微软雅黑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2015</w:t>
      </w:r>
      <w:r>
        <w:rPr>
          <w:color w:val="000000"/>
          <w:spacing w:val="0"/>
          <w:w w:val="100"/>
          <w:position w:val="0"/>
          <w:shd w:val="clear" w:color="auto" w:fill="auto"/>
        </w:rPr>
        <w:t>山东）</w:t>
      </w:r>
    </w:p>
    <w:sectPr>
      <w:headerReference r:id="rId141" w:type="first"/>
      <w:footerReference r:id="rId144" w:type="first"/>
      <w:headerReference r:id="rId139" w:type="default"/>
      <w:footerReference r:id="rId142" w:type="default"/>
      <w:headerReference r:id="rId140" w:type="even"/>
      <w:footerReference r:id="rId143" w:type="even"/>
      <w:footnotePr>
        <w:numFmt w:val="decimal"/>
      </w:footnotePr>
      <w:pgSz w:w="9321" w:h="14598"/>
      <w:pgMar w:top="1310" w:right="793" w:bottom="1297" w:left="767" w:header="0" w:footer="3" w:gutter="0"/>
      <w:cols w:space="72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5257800</wp:posOffset>
              </wp:positionH>
              <wp:positionV relativeFrom="page">
                <wp:posOffset>8716010</wp:posOffset>
              </wp:positionV>
              <wp:extent cx="41275" cy="10731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7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414pt;margin-top:686.3pt;height:8.45pt;width: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Xw8+U2QAAAA0BAAAPAAAAAAAAAAEAIAAAACIAAABkcnMv&#10;ZG93bnJldi54bWxQSwECFAAUAAAACACHTuJA9KmCM5ABAAAgAwAADgAAAAAAAAABACAAAAAo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</wp:posOffset>
              </wp:positionH>
              <wp:positionV relativeFrom="page">
                <wp:posOffset>8629015</wp:posOffset>
              </wp:positionV>
              <wp:extent cx="137160" cy="105410"/>
              <wp:effectExtent l="0" t="0" r="0" b="0"/>
              <wp:wrapNone/>
              <wp:docPr id="35" name="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5" o:spid="_x0000_s1026" o:spt="202" type="#_x0000_t202" style="position:absolute;left:0pt;margin-left:40.95pt;margin-top:679.45pt;height:8.3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1zxfNYAAAAMAQAADwAAAAAAAAABACAAAAAiAAAAZHJzL2Rvd25y&#10;ZXYueG1sUEsBAhQAFAAAAAgAh07iQIgr8taOAQAAIw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5288915</wp:posOffset>
              </wp:positionH>
              <wp:positionV relativeFrom="page">
                <wp:posOffset>8665845</wp:posOffset>
              </wp:positionV>
              <wp:extent cx="66040" cy="102870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9" o:spid="_x0000_s1026" o:spt="202" type="#_x0000_t202" style="position:absolute;left:0pt;margin-left:416.45pt;margin-top:682.35pt;height:8.1pt;width:5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1LZ012AAAAA0BAAAPAAAAAAAAAAEAIAAAACIAAABkcnMvZG93&#10;bnJldi54bWxQSwECFAAUAAAACACHTuJAEV+0Vo4BAAAi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495300</wp:posOffset>
              </wp:positionH>
              <wp:positionV relativeFrom="page">
                <wp:posOffset>8627110</wp:posOffset>
              </wp:positionV>
              <wp:extent cx="68580" cy="105410"/>
              <wp:effectExtent l="0" t="0" r="0" b="0"/>
              <wp:wrapNone/>
              <wp:docPr id="43" name="Shap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3" o:spid="_x0000_s1026" o:spt="202" type="#_x0000_t202" style="position:absolute;left:0pt;margin-left:39pt;margin-top:679.3pt;height:8.3pt;width:5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rqM4tYAAAALAQAADwAAAAAAAAABACAAAAAiAAAAZHJzL2Rvd25y&#10;ZXYueG1sUEsBAhQAFAAAAAgAh07iQFdHr5WOAQAAIg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495300</wp:posOffset>
              </wp:positionH>
              <wp:positionV relativeFrom="page">
                <wp:posOffset>8627110</wp:posOffset>
              </wp:positionV>
              <wp:extent cx="68580" cy="105410"/>
              <wp:effectExtent l="0" t="0" r="0" b="0"/>
              <wp:wrapNone/>
              <wp:docPr id="47" name="Shap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7" o:spid="_x0000_s1026" o:spt="202" type="#_x0000_t202" style="position:absolute;left:0pt;margin-left:39pt;margin-top:679.3pt;height:8.3pt;width:5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rqM4tYAAAALAQAADwAAAAAAAAABACAAAAAiAAAAZHJzL2Rvd25y&#10;ZXYueG1sUEsBAhQAFAAAAAgAh07iQKMDnb2OAQAAIg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5290185</wp:posOffset>
              </wp:positionH>
              <wp:positionV relativeFrom="page">
                <wp:posOffset>8656955</wp:posOffset>
              </wp:positionV>
              <wp:extent cx="64135" cy="10541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 w:cs="微软雅黑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微软雅黑" w:hAnsi="微软雅黑" w:eastAsia="微软雅黑" w:cs="微软雅黑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1" o:spid="_x0000_s1026" o:spt="202" type="#_x0000_t202" style="position:absolute;left:0pt;margin-left:416.55pt;margin-top:681.65pt;height:8.3pt;width:5.0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sEOsy2AAAAA0BAAAPAAAAAAAAAAEAIAAAACIAAABkcnMvZG93&#10;bnJldi54bWxQSwECFAAUAAAACACHTuJAalQElY4BAAAi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微软雅黑" w:hAnsi="微软雅黑" w:eastAsia="微软雅黑" w:cs="微软雅黑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8668385</wp:posOffset>
              </wp:positionV>
              <wp:extent cx="116840" cy="107315"/>
              <wp:effectExtent l="0" t="0" r="0" b="0"/>
              <wp:wrapNone/>
              <wp:docPr id="55" name="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5" o:spid="_x0000_s1026" o:spt="202" type="#_x0000_t202" style="position:absolute;left:0pt;margin-left:410.85pt;margin-top:682.55pt;height:8.45pt;width:9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/PhUD2AAAAA0BAAAPAAAAAAAAAAEAIAAAACIAAABkcnMvZG93&#10;bnJldi54bWxQSwECFAAUAAAACACHTuJAvAoiLo4BAAAj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516890</wp:posOffset>
              </wp:positionH>
              <wp:positionV relativeFrom="page">
                <wp:posOffset>8629015</wp:posOffset>
              </wp:positionV>
              <wp:extent cx="137160" cy="107315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9" o:spid="_x0000_s1026" o:spt="202" type="#_x0000_t202" style="position:absolute;left:0pt;margin-left:40.7pt;margin-top:679.45pt;height:8.45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6Eg7gtYAAAAMAQAADwAAAAAAAAABACAAAAAiAAAAZHJzL2Rvd25y&#10;ZXYueG1sUEsBAhQAFAAAAAgAh07iQAT8KIGOAQAAIw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8668385</wp:posOffset>
              </wp:positionV>
              <wp:extent cx="116840" cy="107315"/>
              <wp:effectExtent l="0" t="0" r="0" b="0"/>
              <wp:wrapNone/>
              <wp:docPr id="63" name="Shap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3" o:spid="_x0000_s1026" o:spt="202" type="#_x0000_t202" style="position:absolute;left:0pt;margin-left:410.85pt;margin-top:682.55pt;height:8.45pt;width:9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vz4VA9gAAAANAQAADwAAAAAAAAABACAAAAAiAAAAZHJz&#10;L2Rvd25yZXYueG1sUEsBAhQAFAAAAAgAh07iQByqTsmSAQAAIwMAAA4AAAAAAAAAAQAgAAAAJ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8668385</wp:posOffset>
              </wp:positionV>
              <wp:extent cx="116840" cy="107315"/>
              <wp:effectExtent l="0" t="0" r="0" b="0"/>
              <wp:wrapNone/>
              <wp:docPr id="67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7" o:spid="_x0000_s1026" o:spt="202" type="#_x0000_t202" style="position:absolute;left:0pt;margin-left:410.85pt;margin-top:682.55pt;height:8.45pt;width:9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/PhUD2AAAAA0BAAAPAAAAAAAAAAEAIAAAACIAAABkcnMv&#10;ZG93bnJldi54bWxQSwECFAAUAAAACACHTuJAXa62c5EBAAAjAwAADgAAAAAAAAABACAAAAAn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</wp:posOffset>
              </wp:positionH>
              <wp:positionV relativeFrom="page">
                <wp:posOffset>8629015</wp:posOffset>
              </wp:positionV>
              <wp:extent cx="137160" cy="105410"/>
              <wp:effectExtent l="0" t="0" r="0" b="0"/>
              <wp:wrapNone/>
              <wp:docPr id="71" name="Shap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1" o:spid="_x0000_s1026" o:spt="202" type="#_x0000_t202" style="position:absolute;left:0pt;margin-left:40.95pt;margin-top:679.45pt;height:8.3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1zxfNYAAAAMAQAADwAAAAAAAAABACAAAAAiAAAAZHJzL2Rvd25y&#10;ZXYueG1sUEsBAhQAFAAAAAgAh07iQMuma22OAQAAIw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479425</wp:posOffset>
              </wp:positionH>
              <wp:positionV relativeFrom="page">
                <wp:posOffset>8702040</wp:posOffset>
              </wp:positionV>
              <wp:extent cx="71120" cy="10287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37.75pt;margin-top:685.2pt;height:8.1pt;width:5.6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Aw3UB/WAAAACwEAAA8AAAAAAAAAAQAgAAAAIgAAAGRycy9kb3ducmV2&#10;LnhtbFBLAQIUABQAAAAIAIdO4kDSl+3AjAEAACADAAAOAAAAAAAAAAEAIAAAACU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5213350</wp:posOffset>
              </wp:positionH>
              <wp:positionV relativeFrom="page">
                <wp:posOffset>8656955</wp:posOffset>
              </wp:positionV>
              <wp:extent cx="134620" cy="109855"/>
              <wp:effectExtent l="0" t="0" r="0" b="0"/>
              <wp:wrapNone/>
              <wp:docPr id="75" name="Shap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62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5" o:spid="_x0000_s1026" o:spt="202" type="#_x0000_t202" style="position:absolute;left:0pt;margin-left:410.5pt;margin-top:681.65pt;height:8.65pt;width:10.6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6qvyF2AAAAA0BAAAPAAAAAAAAAAEAIAAAACIAAABkcnMvZG93&#10;bnJldi54bWxQSwECFAAUAAAACACHTuJANrbQF44BAAAj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8627110</wp:posOffset>
              </wp:positionV>
              <wp:extent cx="139700" cy="107315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" o:spid="_x0000_s1026" o:spt="202" type="#_x0000_t202" style="position:absolute;left:0pt;margin-left:40.6pt;margin-top:679.3pt;height:8.45pt;width:1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7QeCX9YAAAAMAQAADwAAAAAAAAABACAAAAAiAAAAZHJzL2Rvd25y&#10;ZXYueG1sUEsBAhQAFAAAAAgAh07iQCyU2jCOAQAAIw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516890</wp:posOffset>
              </wp:positionH>
              <wp:positionV relativeFrom="page">
                <wp:posOffset>8629015</wp:posOffset>
              </wp:positionV>
              <wp:extent cx="137160" cy="107315"/>
              <wp:effectExtent l="0" t="0" r="0" b="0"/>
              <wp:wrapNone/>
              <wp:docPr id="83" name="Shap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3" o:spid="_x0000_s1026" o:spt="202" type="#_x0000_t202" style="position:absolute;left:0pt;margin-left:40.7pt;margin-top:679.45pt;height:8.45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6Eg7gtYAAAAMAQAADwAAAAAAAAABACAAAAAiAAAAZHJzL2Rvd25y&#10;ZXYueG1sUEsBAhQAFAAAAAgAh07iQKEJL3GOAQAAIw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8668385</wp:posOffset>
              </wp:positionV>
              <wp:extent cx="116840" cy="107315"/>
              <wp:effectExtent l="0" t="0" r="0" b="0"/>
              <wp:wrapNone/>
              <wp:docPr id="87" name="Shape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7" o:spid="_x0000_s1026" o:spt="202" type="#_x0000_t202" style="position:absolute;left:0pt;margin-left:410.85pt;margin-top:682.55pt;height:8.45pt;width:9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vz4VA9gAAAANAQAADwAAAAAAAAABACAAAAAiAAAAZHJz&#10;L2Rvd25yZXYueG1sUEsBAhQAFAAAAAgAh07iQNrxpHCSAQAAIwMAAA4AAAAAAAAAAQAgAAAAJ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516890</wp:posOffset>
              </wp:positionH>
              <wp:positionV relativeFrom="page">
                <wp:posOffset>8629015</wp:posOffset>
              </wp:positionV>
              <wp:extent cx="137160" cy="107315"/>
              <wp:effectExtent l="0" t="0" r="0" b="0"/>
              <wp:wrapNone/>
              <wp:docPr id="91" name="Shape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1" o:spid="_x0000_s1026" o:spt="202" type="#_x0000_t202" style="position:absolute;left:0pt;margin-left:40.7pt;margin-top:679.45pt;height:8.45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6Eg7gtYAAAAMAQAADwAAAAAAAAABACAAAAAiAAAAZHJzL2Rvd25y&#10;ZXYueG1sUEsBAhQAFAAAAAgAh07iQMFpCyyOAQAAIw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514350</wp:posOffset>
              </wp:positionH>
              <wp:positionV relativeFrom="page">
                <wp:posOffset>8627110</wp:posOffset>
              </wp:positionV>
              <wp:extent cx="137160" cy="107315"/>
              <wp:effectExtent l="0" t="0" r="0" b="0"/>
              <wp:wrapNone/>
              <wp:docPr id="95" name="Shape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5" o:spid="_x0000_s1026" o:spt="202" type="#_x0000_t202" style="position:absolute;left:0pt;margin-left:40.5pt;margin-top:679.3pt;height:8.45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xf70/XAAAADAEAAA8AAAAAAAAAAQAgAAAAIgAAAGRycy9kb3du&#10;cmV2LnhtbFBLAQIUABQAAAAIAIdO4kCAbfOWjgEAACMDAAAOAAAAAAAAAAEAIAAAACY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8668385</wp:posOffset>
              </wp:positionV>
              <wp:extent cx="116840" cy="107315"/>
              <wp:effectExtent l="0" t="0" r="0" b="0"/>
              <wp:wrapNone/>
              <wp:docPr id="99" name="Shap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9" o:spid="_x0000_s1026" o:spt="202" type="#_x0000_t202" style="position:absolute;left:0pt;margin-left:410.85pt;margin-top:682.55pt;height:8.45pt;width:9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/PhUD2AAAAA0BAAAPAAAAAAAAAAEAIAAAACIAAABkcnMv&#10;ZG93bnJldi54bWxQSwECFAAUAAAACACHTuJAOJv5OZEBAAAjAwAADgAAAAAAAAABACAAAAAn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8668385</wp:posOffset>
              </wp:positionV>
              <wp:extent cx="116840" cy="107315"/>
              <wp:effectExtent l="0" t="0" r="0" b="0"/>
              <wp:wrapNone/>
              <wp:docPr id="103" name="Shap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3" o:spid="_x0000_s1026" o:spt="202" type="#_x0000_t202" style="position:absolute;left:0pt;margin-left:410.85pt;margin-top:682.55pt;height:8.45pt;width:9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/PhUD2AAAAA0BAAAPAAAAAAAAAAEAIAAAACIAAABkcnMvZG93&#10;bnJldi54bWxQSwECFAAUAAAACACHTuJA1RBGZY4BAAAl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</wp:posOffset>
              </wp:positionH>
              <wp:positionV relativeFrom="page">
                <wp:posOffset>8597265</wp:posOffset>
              </wp:positionV>
              <wp:extent cx="146050" cy="102870"/>
              <wp:effectExtent l="0" t="0" r="0" b="0"/>
              <wp:wrapNone/>
              <wp:docPr id="107" name="Shape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7" o:spid="_x0000_s1026" o:spt="202" type="#_x0000_t202" style="position:absolute;left:0pt;margin-left:40.95pt;margin-top:676.95pt;height:8.1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nEwzjWAAAADAEAAA8AAAAAAAAAAQAgAAAAIgAAAGRycy9kb3du&#10;cmV2LnhtbFBLAQIUABQAAAAIAIdO4kC3HzvEjwEAACU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111" name="Shape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1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G2rL7nYAAAADQEAAA8AAAAAAAAAAQAgAAAAIgAAAGRycy9kb3du&#10;cmV2LnhtbFBLAQIUABQAAAAIAIdO4kDfUIdJjQEAACUDAAAOAAAAAAAAAAEAIAAAACc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495935</wp:posOffset>
              </wp:positionH>
              <wp:positionV relativeFrom="page">
                <wp:posOffset>8629015</wp:posOffset>
              </wp:positionV>
              <wp:extent cx="68580" cy="10287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1026" o:spt="202" type="#_x0000_t202" style="position:absolute;left:0pt;margin-left:39.05pt;margin-top:679.45pt;height:8.1pt;width:5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rKjCj1gAAAAsBAAAPAAAAAAAAAAEAIAAAACIAAABkcnMvZG93bnJl&#10;di54bWxQSwECFAAUAAAACACHTuJAV0zlpI0BAAAgAwAADgAAAAAAAAABACAAAAAlAQAAZHJzL2Uy&#10;b0RvYy54bWxQSwUGAAAAAAYABgBZAQAAJ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8627110</wp:posOffset>
              </wp:positionV>
              <wp:extent cx="148590" cy="105410"/>
              <wp:effectExtent l="0" t="0" r="0" b="0"/>
              <wp:wrapNone/>
              <wp:docPr id="115" name="Shap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5" o:spid="_x0000_s1026" o:spt="202" type="#_x0000_t202" style="position:absolute;left:0pt;margin-left:40.6pt;margin-top:679.3pt;height:8.3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9H8PfXAAAADAEAAA8AAAAAAAAAAQAgAAAAIgAAAGRycy9kb3du&#10;cmV2LnhtbFBLAQIUABQAAAAIAIdO4kAnvwyhjgEAACUDAAAOAAAAAAAAAAEAIAAAACY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512445</wp:posOffset>
              </wp:positionH>
              <wp:positionV relativeFrom="page">
                <wp:posOffset>8631555</wp:posOffset>
              </wp:positionV>
              <wp:extent cx="146050" cy="105410"/>
              <wp:effectExtent l="0" t="0" r="0" b="0"/>
              <wp:wrapNone/>
              <wp:docPr id="119" name="Shap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9" o:spid="_x0000_s1026" o:spt="202" type="#_x0000_t202" style="position:absolute;left:0pt;margin-left:40.35pt;margin-top:679.65pt;height:8.3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wNe9V9YAAAAMAQAADwAAAAAAAAABACAAAAAiAAAAZHJzL2Rvd25y&#10;ZXYueG1sUEsBAhQAFAAAAAgAh07iQAYrF5COAQAAJQ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5201920</wp:posOffset>
              </wp:positionH>
              <wp:positionV relativeFrom="page">
                <wp:posOffset>8658860</wp:posOffset>
              </wp:positionV>
              <wp:extent cx="148590" cy="105410"/>
              <wp:effectExtent l="0" t="0" r="0" b="0"/>
              <wp:wrapNone/>
              <wp:docPr id="123" name="Shap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3" o:spid="_x0000_s1026" o:spt="202" type="#_x0000_t202" style="position:absolute;left:0pt;margin-left:409.6pt;margin-top:681.8pt;height:8.3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BRdZGDYAAAADQEAAA8AAAAAAAAAAQAgAAAAIgAAAGRycy9k&#10;b3ducmV2LnhtbFBLAQIUABQAAAAIAIdO4kDpwm2qkAEAACUDAAAOAAAAAAAAAAEAIAAAACc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512445</wp:posOffset>
              </wp:positionH>
              <wp:positionV relativeFrom="page">
                <wp:posOffset>8631555</wp:posOffset>
              </wp:positionV>
              <wp:extent cx="146050" cy="105410"/>
              <wp:effectExtent l="0" t="0" r="0" b="0"/>
              <wp:wrapNone/>
              <wp:docPr id="127" name="Shape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7" o:spid="_x0000_s1026" o:spt="202" type="#_x0000_t202" style="position:absolute;left:0pt;margin-left:40.35pt;margin-top:679.65pt;height:8.3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DXvVfWAAAADAEAAA8AAAAAAAAAAQAgAAAAIgAAAGRycy9kb3du&#10;cmV2LnhtbFBLAQIUABQAAAAIAIdO4kCcvZQAjwEAACU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8627110</wp:posOffset>
              </wp:positionV>
              <wp:extent cx="151130" cy="105410"/>
              <wp:effectExtent l="0" t="0" r="0" b="0"/>
              <wp:wrapNone/>
              <wp:docPr id="131" name="Shape 1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1" o:spid="_x0000_s1026" o:spt="202" type="#_x0000_t202" style="position:absolute;left:0pt;margin-left:40.6pt;margin-top:679.3pt;height:8.3pt;width:1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3nTxWtYAAAAMAQAADwAAAAAAAAABACAAAAAiAAAAZHJzL2Rvd25y&#10;ZXYueG1sUEsBAhQAFAAAAAgAh07iQE3rvxuOAQAAJQ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512445</wp:posOffset>
              </wp:positionH>
              <wp:positionV relativeFrom="page">
                <wp:posOffset>8631555</wp:posOffset>
              </wp:positionV>
              <wp:extent cx="146050" cy="105410"/>
              <wp:effectExtent l="0" t="0" r="0" b="0"/>
              <wp:wrapNone/>
              <wp:docPr id="135" name="Shape 1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5" o:spid="_x0000_s1026" o:spt="202" type="#_x0000_t202" style="position:absolute;left:0pt;margin-left:40.35pt;margin-top:679.65pt;height:8.3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DXvVfWAAAADAEAAA8AAAAAAAAAAQAgAAAAIgAAAGRycy9kb3du&#10;cmV2LnhtbFBLAQIUABQAAAAIAIdO4kAZa5uwjwEAACU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512445</wp:posOffset>
              </wp:positionH>
              <wp:positionV relativeFrom="page">
                <wp:posOffset>8631555</wp:posOffset>
              </wp:positionV>
              <wp:extent cx="146050" cy="105410"/>
              <wp:effectExtent l="0" t="0" r="0" b="0"/>
              <wp:wrapNone/>
              <wp:docPr id="139" name="Shape 1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9" o:spid="_x0000_s1026" o:spt="202" type="#_x0000_t202" style="position:absolute;left:0pt;margin-left:40.35pt;margin-top:679.65pt;height:8.3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DXvVfWAAAADAEAAA8AAAAAAAAAAQAgAAAAIgAAAGRycy9kb3du&#10;cmV2LnhtbFBLAQIUABQAAAAIAIdO4kDn9YhmjwEAACU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143" name="Shape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3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qy+52AAAAA0BAAAPAAAAAAAAAAEAIAAAACIAAABkcnMvZG93&#10;bnJldi54bWxQSwECFAAUAAAACACHTuJA2T3Gz44BAAAl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505460</wp:posOffset>
              </wp:positionH>
              <wp:positionV relativeFrom="page">
                <wp:posOffset>8629015</wp:posOffset>
              </wp:positionV>
              <wp:extent cx="148590" cy="107315"/>
              <wp:effectExtent l="0" t="0" r="0" b="0"/>
              <wp:wrapNone/>
              <wp:docPr id="147" name="Shape 1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7" o:spid="_x0000_s1026" o:spt="202" type="#_x0000_t202" style="position:absolute;left:0pt;margin-left:39.8pt;margin-top:679.45pt;height:8.45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VZ2SI1wAAAAwBAAAPAAAAAAAAAAEAIAAAACIAAABkcnMvZG93&#10;bnJldi54bWxQSwECFAAUAAAACACHTuJArEI/ZY8BAAAlAwAADgAAAAAAAAABACAAAAAm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505460</wp:posOffset>
              </wp:positionH>
              <wp:positionV relativeFrom="page">
                <wp:posOffset>8629015</wp:posOffset>
              </wp:positionV>
              <wp:extent cx="148590" cy="107315"/>
              <wp:effectExtent l="0" t="0" r="0" b="0"/>
              <wp:wrapNone/>
              <wp:docPr id="151" name="Shap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1" o:spid="_x0000_s1026" o:spt="202" type="#_x0000_t202" style="position:absolute;left:0pt;margin-left:39.8pt;margin-top:679.45pt;height:8.45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VZ2SI1wAAAAwBAAAPAAAAAAAAAAEAIAAAACIAAABkcnMv&#10;ZG93bnJldi54bWxQSwECFAAUAAAACACHTuJAg+HBmJIBAAAlAwAADgAAAAAAAAABACAAAAAm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495935</wp:posOffset>
              </wp:positionH>
              <wp:positionV relativeFrom="page">
                <wp:posOffset>8629015</wp:posOffset>
              </wp:positionV>
              <wp:extent cx="68580" cy="10287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" o:spid="_x0000_s1026" o:spt="202" type="#_x0000_t202" style="position:absolute;left:0pt;margin-left:39.05pt;margin-top:679.45pt;height:8.1pt;width:5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rKjCj1gAAAAsBAAAPAAAAAAAAAAEAIAAAACIAAABkcnMvZG93bnJl&#10;di54bWxQSwECFAAUAAAACACHTuJAJl0cUY0BAAAiAwAADgAAAAAAAAABACAAAAAlAQAAZHJzL2Uy&#10;b0RvYy54bWxQSwUGAAAAAAYABgBZAQAAJ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5210175</wp:posOffset>
              </wp:positionH>
              <wp:positionV relativeFrom="page">
                <wp:posOffset>8656955</wp:posOffset>
              </wp:positionV>
              <wp:extent cx="144145" cy="107315"/>
              <wp:effectExtent l="0" t="0" r="0" b="0"/>
              <wp:wrapNone/>
              <wp:docPr id="155" name="Shap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5" o:spid="_x0000_s1026" o:spt="202" type="#_x0000_t202" style="position:absolute;left:0pt;margin-left:410.25pt;margin-top:681.65pt;height:8.45pt;width: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802hTYAAAADQEAAA8AAAAAAAAAAQAgAAAAIgAAAGRy&#10;cy9kb3ducmV2LnhtbFBLAQIUABQAAAAIAIdO4kA6PG6UkwEAACUDAAAOAAAAAAAAAAEAIAAAACcB&#10;AABkcnMvZTJvRG9jLnhtbFBLBQYAAAAABgAGAFkBAAAs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513080</wp:posOffset>
              </wp:positionH>
              <wp:positionV relativeFrom="page">
                <wp:posOffset>8629015</wp:posOffset>
              </wp:positionV>
              <wp:extent cx="148590" cy="107315"/>
              <wp:effectExtent l="0" t="0" r="0" b="0"/>
              <wp:wrapNone/>
              <wp:docPr id="159" name="Shap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9" o:spid="_x0000_s1026" o:spt="202" type="#_x0000_t202" style="position:absolute;left:0pt;margin-left:40.4pt;margin-top:679.45pt;height:8.45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qvd77WAAAADAEAAA8AAAAAAAAAAQAgAAAAIgAAAGRycy9kb3du&#10;cmV2LnhtbFBLAQIUABQAAAAIAIdO4kDXCiMDjwEAACU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513080</wp:posOffset>
              </wp:positionH>
              <wp:positionV relativeFrom="page">
                <wp:posOffset>8629015</wp:posOffset>
              </wp:positionV>
              <wp:extent cx="148590" cy="107315"/>
              <wp:effectExtent l="0" t="0" r="0" b="0"/>
              <wp:wrapNone/>
              <wp:docPr id="163" name="Shap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3" o:spid="_x0000_s1026" o:spt="202" type="#_x0000_t202" style="position:absolute;left:0pt;margin-left:40.4pt;margin-top:679.45pt;height:8.45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qvd77WAAAADAEAAA8AAAAAAAAAAQAgAAAAIgAAAGRycy9kb3du&#10;cmV2LnhtbFBLAQIUABQAAAAIAIdO4kDn6VHejwEAACU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8661400</wp:posOffset>
              </wp:positionV>
              <wp:extent cx="148590" cy="105410"/>
              <wp:effectExtent l="0" t="0" r="0" b="0"/>
              <wp:wrapNone/>
              <wp:docPr id="167" name="Shape 1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7" o:spid="_x0000_s1026" o:spt="202" type="#_x0000_t202" style="position:absolute;left:0pt;margin-left:409.5pt;margin-top:682pt;height:8.3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1g9+ndgAAAANAQAADwAAAAAAAAABACAAAAAiAAAAZHJzL2Rv&#10;d25yZXYueG1sUEsBAhQAFAAAAAgAh07iQMAM0tG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514350</wp:posOffset>
              </wp:positionH>
              <wp:positionV relativeFrom="page">
                <wp:posOffset>8629015</wp:posOffset>
              </wp:positionV>
              <wp:extent cx="151130" cy="105410"/>
              <wp:effectExtent l="0" t="0" r="0" b="0"/>
              <wp:wrapNone/>
              <wp:docPr id="171" name="Shape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1" o:spid="_x0000_s1026" o:spt="202" type="#_x0000_t202" style="position:absolute;left:0pt;margin-left:40.5pt;margin-top:679.45pt;height:8.3pt;width:1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PQcpWNYAAAAMAQAADwAAAAAAAAABACAAAAAiAAAAZHJzL2Rvd25y&#10;ZXYueG1sUEsBAhQAFAAAAAgAh07iQM5Q8S2OAQAAJQ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514350</wp:posOffset>
              </wp:positionH>
              <wp:positionV relativeFrom="page">
                <wp:posOffset>8629015</wp:posOffset>
              </wp:positionV>
              <wp:extent cx="151130" cy="105410"/>
              <wp:effectExtent l="0" t="0" r="0" b="0"/>
              <wp:wrapNone/>
              <wp:docPr id="175" name="Shape 1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5" o:spid="_x0000_s1026" o:spt="202" type="#_x0000_t202" style="position:absolute;left:0pt;margin-left:40.5pt;margin-top:679.45pt;height:8.3pt;width:1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9BylY1gAAAAwBAAAPAAAAAAAAAAEAIAAAACIAAABkcnMvZG93&#10;bnJldi54bWxQSwECFAAUAAAACACHTuJAZCUAYJABAAAlAwAADgAAAAAAAAABACAAAAAl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179" name="Shape 1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9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qy+52AAAAA0BAAAPAAAAAAAAAAEAIAAAACIAAABkcnMvZG93&#10;bnJldi54bWxQSwECFAAUAAAACACHTuJA6d60Eo4BAAAl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183" name="Shape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3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qy+52AAAAA0BAAAPAAAAAAAAAAEAIAAAACIAAABkcnMvZG93&#10;bnJldi54bWxQSwECFAAUAAAACACHTuJAXPEVlY4BAAAl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513080</wp:posOffset>
              </wp:positionH>
              <wp:positionV relativeFrom="page">
                <wp:posOffset>8634095</wp:posOffset>
              </wp:positionV>
              <wp:extent cx="153035" cy="107315"/>
              <wp:effectExtent l="0" t="0" r="0" b="0"/>
              <wp:wrapNone/>
              <wp:docPr id="187" name="Shape 1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7" o:spid="_x0000_s1026" o:spt="202" type="#_x0000_t202" style="position:absolute;left:0pt;margin-left:40.4pt;margin-top:679.85pt;height:8.45pt;width:12.0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5q0/s1wAAAAwBAAAPAAAAAAAAAAEAIAAAACIAAABkcnMvZG93&#10;bnJldi54bWxQSwECFAAUAAAACACHTuJAYgglmo8BAAAlAwAADgAAAAAAAAABACAAAAAm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8661400</wp:posOffset>
              </wp:positionV>
              <wp:extent cx="148590" cy="105410"/>
              <wp:effectExtent l="0" t="0" r="0" b="0"/>
              <wp:wrapNone/>
              <wp:docPr id="191" name="Shape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1" o:spid="_x0000_s1026" o:spt="202" type="#_x0000_t202" style="position:absolute;left:0pt;margin-left:409.5pt;margin-top:682pt;height:8.3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1g9+ndgAAAANAQAADwAAAAAAAAABACAAAAAiAAAAZHJzL2Rv&#10;d25yZXYueG1sUEsBAhQAFAAAAAgAh07iQIu9YIC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5294630</wp:posOffset>
              </wp:positionH>
              <wp:positionV relativeFrom="page">
                <wp:posOffset>8649970</wp:posOffset>
              </wp:positionV>
              <wp:extent cx="38735" cy="107315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3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026" o:spt="202" type="#_x0000_t202" style="position:absolute;left:0pt;margin-left:416.9pt;margin-top:681.1pt;height:8.45pt;width:3.0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d5vQkNgAAAANAQAADwAAAAAAAAABACAAAAAiAAAAZHJzL2Rvd25y&#10;ZXYueG1sUEsBAhQAFAAAAAgAh07iQNS4/kiMAQAAIgMAAA4AAAAAAAAAAQAgAAAAJw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8629015</wp:posOffset>
              </wp:positionV>
              <wp:extent cx="157480" cy="107315"/>
              <wp:effectExtent l="0" t="0" r="0" b="0"/>
              <wp:wrapNone/>
              <wp:docPr id="195" name="Shape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5" o:spid="_x0000_s1026" o:spt="202" type="#_x0000_t202" style="position:absolute;left:0pt;margin-left:39.9pt;margin-top:679.45pt;height:8.45pt;width:12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dFH0X1wAAAAwBAAAPAAAAAAAAAAEAIAAAACIAAABkcnMvZG93&#10;bnJldi54bWxQSwECFAAUAAAACACHTuJArCXeQY8BAAAlAwAADgAAAAAAAAABACAAAAAm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8629015</wp:posOffset>
              </wp:positionV>
              <wp:extent cx="157480" cy="107315"/>
              <wp:effectExtent l="0" t="0" r="0" b="0"/>
              <wp:wrapNone/>
              <wp:docPr id="199" name="Shape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9" o:spid="_x0000_s1026" o:spt="202" type="#_x0000_t202" style="position:absolute;left:0pt;margin-left:39.9pt;margin-top:679.45pt;height:8.45pt;width:12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dFH0X1wAAAAwBAAAPAAAAAAAAAAEAIAAAACIAAABkcnMvZG93&#10;bnJldi54bWxQSwECFAAUAAAACACHTuJAUrvNl48BAAAlAwAADgAAAAAAAAABACAAAAAm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5194935</wp:posOffset>
              </wp:positionH>
              <wp:positionV relativeFrom="page">
                <wp:posOffset>8651875</wp:posOffset>
              </wp:positionV>
              <wp:extent cx="153035" cy="109855"/>
              <wp:effectExtent l="0" t="0" r="0" b="0"/>
              <wp:wrapNone/>
              <wp:docPr id="203" name="Shape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3" o:spid="_x0000_s1026" o:spt="202" type="#_x0000_t202" style="position:absolute;left:0pt;margin-left:409.05pt;margin-top:681.25pt;height:8.65pt;width:12.0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0lddNNgAAAANAQAADwAAAAAAAAABACAAAAAiAAAAZHJzL2Rv&#10;d25yZXYueG1sUEsBAhQAFAAAAAgAh07iQA/n5NK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207" name="Shape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7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basvudgAAAANAQAADwAAAAAAAAABACAAAAAiAAAAZHJzL2Rv&#10;d25yZXYueG1sUEsBAhQAFAAAAAgAh07iQFgYfwi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511175</wp:posOffset>
              </wp:positionH>
              <wp:positionV relativeFrom="page">
                <wp:posOffset>8629015</wp:posOffset>
              </wp:positionV>
              <wp:extent cx="151130" cy="105410"/>
              <wp:effectExtent l="0" t="0" r="0" b="0"/>
              <wp:wrapNone/>
              <wp:docPr id="211" name="Shape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1" o:spid="_x0000_s1026" o:spt="202" type="#_x0000_t202" style="position:absolute;left:0pt;margin-left:40.25pt;margin-top:679.45pt;height:8.3pt;width:1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zZ0xfWAAAADAEAAA8AAAAAAAAAAQAgAAAAIgAAAGRycy9kb3du&#10;cmV2LnhtbFBLAQIUABQAAAAIAIdO4kAE3iZRjwEAACU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215" name="Shape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5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basvudgAAAANAQAADwAAAAAAAAABACAAAAAiAAAAZHJzL2Rv&#10;d25yZXYueG1sUEsBAhQAFAAAAAgAh07iQN3OcLi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8631555</wp:posOffset>
              </wp:positionV>
              <wp:extent cx="144145" cy="105410"/>
              <wp:effectExtent l="0" t="0" r="0" b="0"/>
              <wp:wrapNone/>
              <wp:docPr id="219" name="Shape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9" o:spid="_x0000_s1026" o:spt="202" type="#_x0000_t202" style="position:absolute;left:0pt;margin-left:40.6pt;margin-top:679.65pt;height:8.3pt;width: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RLIuLNcAAAAMAQAADwAAAAAAAAABACAAAAAiAAAAZHJz&#10;L2Rvd25yZXYueG1sUEsBAhQAFAAAAAgAh07iQGJiR4qTAQAAJQMAAA4AAAAAAAAAAQAgAAAAJg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5203190</wp:posOffset>
              </wp:positionH>
              <wp:positionV relativeFrom="page">
                <wp:posOffset>8656955</wp:posOffset>
              </wp:positionV>
              <wp:extent cx="125730" cy="107315"/>
              <wp:effectExtent l="0" t="0" r="0" b="0"/>
              <wp:wrapNone/>
              <wp:docPr id="223" name="Shape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3" o:spid="_x0000_s1026" o:spt="202" type="#_x0000_t202" style="position:absolute;left:0pt;margin-left:409.7pt;margin-top:681.65pt;height:8.45pt;width:9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ivT2ONgAAAANAQAADwAAAAAAAAABACAAAAAiAAAAZHJz&#10;L2Rvd25yZXYueG1sUEsBAhQAFAAAAAgAh07iQJfLdDCSAQAAJQMAAA4AAAAAAAAAAQAgAAAAJ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5205095</wp:posOffset>
              </wp:positionH>
              <wp:positionV relativeFrom="page">
                <wp:posOffset>8654415</wp:posOffset>
              </wp:positionV>
              <wp:extent cx="144145" cy="105410"/>
              <wp:effectExtent l="0" t="0" r="0" b="0"/>
              <wp:wrapNone/>
              <wp:docPr id="227" name="Shape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7" o:spid="_x0000_s1026" o:spt="202" type="#_x0000_t202" style="position:absolute;left:0pt;margin-left:409.85pt;margin-top:681.45pt;height:8.3pt;width: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clU6fNkAAAANAQAADwAAAAAAAAABACAAAAAiAAAA&#10;ZHJzL2Rvd25yZXYueG1sUEsBAhQAFAAAAAgAh07iQPj0xBqUAQAAJQMAAA4AAAAAAAAAAQAgAAAA&#10;KAEAAGRycy9lMm9Eb2MueG1sUEsFBgAAAAAGAAYAWQEAAC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513080</wp:posOffset>
              </wp:positionH>
              <wp:positionV relativeFrom="page">
                <wp:posOffset>8647430</wp:posOffset>
              </wp:positionV>
              <wp:extent cx="144145" cy="105410"/>
              <wp:effectExtent l="0" t="0" r="0" b="0"/>
              <wp:wrapNone/>
              <wp:docPr id="231" name="Shape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1" o:spid="_x0000_s1026" o:spt="202" type="#_x0000_t202" style="position:absolute;left:0pt;margin-left:40.4pt;margin-top:680.9pt;height:8.3pt;width: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dCM1f1gAAAAwBAAAPAAAAAAAAAAEAIAAAACIAAABkcnMv&#10;ZG93bnJldi54bWxQSwECFAAUAAAACACHTuJA11c655MBAAAlAwAADgAAAAAAAAABACAAAAAl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516890</wp:posOffset>
              </wp:positionH>
              <wp:positionV relativeFrom="page">
                <wp:posOffset>8629015</wp:posOffset>
              </wp:positionV>
              <wp:extent cx="137160" cy="107315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" o:spid="_x0000_s1026" o:spt="202" type="#_x0000_t202" style="position:absolute;left:0pt;margin-left:40.7pt;margin-top:679.45pt;height:8.45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oSDuC1gAAAAwBAAAPAAAAAAAAAAEAIAAAACIAAABkcnMvZG93bnJl&#10;di54bWxQSwECFAAUAAAACACHTuJABnVJgI0BAAAjAwAADgAAAAAAAAABACAAAAAlAQAAZHJzL2Uy&#10;b0RvYy54bWxQSwUGAAAAAAYABgBZAQAAJ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235" name="Shape 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5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basvudgAAAANAQAADwAAAAAAAAABACAAAAAiAAAAZHJzL2Rv&#10;d25yZXYueG1sUEsBAhQAFAAAAAgAh07iQDwQ706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239" name="Shape 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9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basvudgAAAANAQAADwAAAAAAAAABACAAAAAiAAAAZHJzL2Rv&#10;d25yZXYueG1sUEsBAhQAFAAAAAgAh07iQMKO/Ji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509905</wp:posOffset>
              </wp:positionH>
              <wp:positionV relativeFrom="page">
                <wp:posOffset>8624570</wp:posOffset>
              </wp:positionV>
              <wp:extent cx="151130" cy="105410"/>
              <wp:effectExtent l="0" t="0" r="0" b="0"/>
              <wp:wrapNone/>
              <wp:docPr id="243" name="Shape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3" o:spid="_x0000_s1026" o:spt="202" type="#_x0000_t202" style="position:absolute;left:0pt;margin-left:40.15pt;margin-top:679.1pt;height:8.3pt;width:1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EUL301gAAAAwBAAAPAAAAAAAAAAEAIAAAACIAAABkcnMvZG93&#10;bnJldi54bWxQSwECFAAUAAAACACHTuJAArNn15ABAAAlAwAADgAAAAAAAAABACAAAAAl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5193030</wp:posOffset>
              </wp:positionH>
              <wp:positionV relativeFrom="page">
                <wp:posOffset>8658860</wp:posOffset>
              </wp:positionV>
              <wp:extent cx="130175" cy="107315"/>
              <wp:effectExtent l="0" t="0" r="0" b="0"/>
              <wp:wrapNone/>
              <wp:docPr id="247" name="Shap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7" o:spid="_x0000_s1026" o:spt="202" type="#_x0000_t202" style="position:absolute;left:0pt;margin-left:408.9pt;margin-top:681.8pt;height:8.45pt;width:10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YxV7D9cAAAANAQAADwAAAAAAAAABACAAAAAiAAAAZHJz&#10;L2Rvd25yZXYueG1sUEsBAhQAFAAAAAgAh07iQJN4o3qTAQAAJQMAAA4AAAAAAAAAAQAgAAAAJg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5193030</wp:posOffset>
              </wp:positionH>
              <wp:positionV relativeFrom="page">
                <wp:posOffset>8658860</wp:posOffset>
              </wp:positionV>
              <wp:extent cx="130175" cy="107315"/>
              <wp:effectExtent l="0" t="0" r="0" b="0"/>
              <wp:wrapNone/>
              <wp:docPr id="251" name="Shape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1" o:spid="_x0000_s1026" o:spt="202" type="#_x0000_t202" style="position:absolute;left:0pt;margin-left:408.9pt;margin-top:681.8pt;height:8.45pt;width:10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YxV7D9cAAAANAQAADwAAAAAAAAABACAAAAAiAAAAZHJz&#10;L2Rvd25yZXYueG1sUEsBAhQAFAAAAAgAh07iQLzbXYeTAQAAJQMAAA4AAAAAAAAAAQAgAAAAJg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513080</wp:posOffset>
              </wp:positionH>
              <wp:positionV relativeFrom="page">
                <wp:posOffset>8647430</wp:posOffset>
              </wp:positionV>
              <wp:extent cx="144145" cy="105410"/>
              <wp:effectExtent l="0" t="0" r="0" b="0"/>
              <wp:wrapNone/>
              <wp:docPr id="255" name="Shape 2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145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5" o:spid="_x0000_s1026" o:spt="202" type="#_x0000_t202" style="position:absolute;left:0pt;margin-left:40.4pt;margin-top:680.9pt;height:8.3pt;width:11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XQjNX9YAAAAMAQAADwAAAAAAAAABACAAAAAiAAAAZHJzL2Rv&#10;d25yZXYueG1sUEsBAhQAFAAAAAgAh07iQB9HGmqRAQAAJQMAAA4AAAAAAAAAAQAgAAAAJQ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259" name="Shape 2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9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G2rL7nYAAAADQEAAA8AAAAAAAAAAQAgAAAAIgAAAGRy&#10;cy9kb3ducmV2LnhtbFBLAQIUABQAAAAIAIdO4kCg6y1YkwEAACUDAAAOAAAAAAAAAAEAIAAAACcB&#10;AABkcnMvZTJvRG9jLnhtbFBLBQYAAAAABgAGAFkBAAAs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512445</wp:posOffset>
              </wp:positionH>
              <wp:positionV relativeFrom="page">
                <wp:posOffset>8627110</wp:posOffset>
              </wp:positionV>
              <wp:extent cx="151130" cy="107315"/>
              <wp:effectExtent l="0" t="0" r="0" b="0"/>
              <wp:wrapNone/>
              <wp:docPr id="263" name="Shape 2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3" o:spid="_x0000_s1026" o:spt="202" type="#_x0000_t202" style="position:absolute;left:0pt;margin-left:40.35pt;margin-top:679.3pt;height:8.45pt;width:1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NfX6FzWAAAADAEAAA8AAAAAAAAAAQAgAAAAIgAAAGRycy9k&#10;b3ducmV2LnhtbFBLAQIUABQAAAAIAIdO4kBu/YpjkgEAACUDAAAOAAAAAAAAAAEAIAAAACU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508635</wp:posOffset>
              </wp:positionH>
              <wp:positionV relativeFrom="page">
                <wp:posOffset>8627110</wp:posOffset>
              </wp:positionV>
              <wp:extent cx="148590" cy="105410"/>
              <wp:effectExtent l="0" t="0" r="0" b="0"/>
              <wp:wrapNone/>
              <wp:docPr id="267" name="Shape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7" o:spid="_x0000_s1026" o:spt="202" type="#_x0000_t202" style="position:absolute;left:0pt;margin-left:40.05pt;margin-top:679.3pt;height:8.3pt;width:11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bJ9QLtcAAAAMAQAADwAAAAAAAAABACAAAAAiAAAAZHJzL2Rv&#10;d25yZXYueG1sUEsBAhQAFAAAAAgAh07iQGjn1G2QAQAAJQMAAA4AAAAAAAAAAQAgAAAAJg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271" name="Shape 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1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G2rL7nYAAAADQEAAA8AAAAAAAAAAQAgAAAAIgAAAGRy&#10;cy9kb3ducmV2LnhtbFBLAQIUABQAAAAIAIdO4kAV3lA1kwEAACUDAAAOAAAAAAAAAAEAIAAAACcB&#10;AABkcnMvZTJvRG9jLnhtbFBLBQYAAAAABgAGAFkBAAAs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516890</wp:posOffset>
              </wp:positionH>
              <wp:positionV relativeFrom="page">
                <wp:posOffset>8629015</wp:posOffset>
              </wp:positionV>
              <wp:extent cx="137160" cy="107315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" o:spid="_x0000_s1026" o:spt="202" type="#_x0000_t202" style="position:absolute;left:0pt;margin-left:40.7pt;margin-top:679.45pt;height:8.45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6Eg7gtYAAAAMAQAADwAAAAAAAAABACAAAAAiAAAAZHJzL2Rv&#10;d25yZXYueG1sUEsBAhQAFAAAAAgAh07iQCTfXHORAQAAIwMAAA4AAAAAAAAAAQAgAAAAJQ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5200650</wp:posOffset>
              </wp:positionH>
              <wp:positionV relativeFrom="page">
                <wp:posOffset>8665845</wp:posOffset>
              </wp:positionV>
              <wp:extent cx="146050" cy="107315"/>
              <wp:effectExtent l="0" t="0" r="0" b="0"/>
              <wp:wrapNone/>
              <wp:docPr id="275" name="Shape 2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5" o:spid="_x0000_s1026" o:spt="202" type="#_x0000_t202" style="position:absolute;left:0pt;margin-left:409.5pt;margin-top:682.35pt;height:8.45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basvudgAAAANAQAADwAAAAAAAAABACAAAAAiAAAAZHJzL2Rv&#10;d25yZXYueG1sUEsBAhQAFAAAAAgAh07iQL+roXiPAQAAJQ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502920</wp:posOffset>
              </wp:positionH>
              <wp:positionV relativeFrom="page">
                <wp:posOffset>8642985</wp:posOffset>
              </wp:positionV>
              <wp:extent cx="146050" cy="105410"/>
              <wp:effectExtent l="0" t="0" r="0" b="0"/>
              <wp:wrapNone/>
              <wp:docPr id="279" name="Shape 2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9" o:spid="_x0000_s1026" o:spt="202" type="#_x0000_t202" style="position:absolute;left:0pt;margin-left:39.6pt;margin-top:680.55pt;height:8.3pt;width:11.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tzEsfVAAAADAEAAA8AAAAAAAAAAQAgAAAAIgAAAGRycy9kb3du&#10;cmV2LnhtbFBLAQIUABQAAAAIAIdO4kDMpcDskAEAACUDAAAOAAAAAAAAAAEAIAAAACQ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5217795</wp:posOffset>
              </wp:positionH>
              <wp:positionV relativeFrom="page">
                <wp:posOffset>8668385</wp:posOffset>
              </wp:positionV>
              <wp:extent cx="116840" cy="107315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84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" o:spid="_x0000_s1026" o:spt="202" type="#_x0000_t202" style="position:absolute;left:0pt;margin-left:410.85pt;margin-top:682.55pt;height:8.45pt;width:9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vz4VA9gAAAANAQAADwAAAAAAAAABACAAAAAiAAAAZHJz&#10;L2Rvd25yZXYueG1sUEsBAhQAFAAAAAgAh07iQF8n13KSAQAAIwMAAA4AAAAAAAAAAQAgAAAAJ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520065</wp:posOffset>
              </wp:positionH>
              <wp:positionV relativeFrom="page">
                <wp:posOffset>8629015</wp:posOffset>
              </wp:positionV>
              <wp:extent cx="137160" cy="105410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1054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" o:spid="_x0000_s1026" o:spt="202" type="#_x0000_t202" style="position:absolute;left:0pt;margin-left:40.95pt;margin-top:679.45pt;height:8.3pt;width:10.8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L1zxfNYAAAAMAQAADwAAAAAAAAABACAAAAAiAAAAZHJzL2Rvd25y&#10;ZXYueG1sUEsBAhQAFAAAAAgAh07iQMkvCmyOAQAAIwMAAA4AAAAAAAAAAQAgAAAAJQ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t>#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452120</wp:posOffset>
              </wp:positionV>
              <wp:extent cx="4754880" cy="10985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488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8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1026" o:spt="202" type="#_x0000_t202" style="position:absolute;left:0pt;margin-left:41.75pt;margin-top:35.6pt;height:8.65pt;width:374.4pt;mso-position-horizontal-relative:page;mso-position-vertical-relative:page;z-index:-440400896;mso-width-relative:page;mso-height-relative:page;" filled="f" stroked="f" coordsize="21600,21600" o:gfxdata="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LzaUSfWAAAACAEAAA8AAAAAAAAAAQAgAAAAIgAAAGRycy9kb3ducmV2LnhtbFBL&#10;AQIUABQAAAAIAIdO4kDitSEghgEAABYDAAAOAAAAAAAAAAEAIAAAACUBAABkcnMvZTJvRG9jLnht&#10;bFBLBQYAAAAABgAGAFkBAAAd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8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433705</wp:posOffset>
              </wp:positionV>
              <wp:extent cx="4834890" cy="128270"/>
              <wp:effectExtent l="0" t="0" r="0" b="0"/>
              <wp:wrapNone/>
              <wp:docPr id="41" name="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489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61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τ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1" o:spid="_x0000_s1026" o:spt="202" type="#_x0000_t202" style="position:absolute;left:0pt;margin-left:41.3pt;margin-top:34.15pt;height:10.1pt;width:380.7pt;mso-position-horizontal-relative:page;mso-position-vertical-relative:page;z-index:-440400896;mso-width-relative:page;mso-height-relative:page;" filled="f" stroked="f" coordsize="21600,21600" o:gfxdata="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BwA1/61QAAAAgBAAAPAAAAAAAAAAEAIAAAACIAAABkcnMvZG93bnJldi54bWxQ&#10;SwECFAAUAAAACACHTuJAn8B+04gBAAAY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61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τ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433705</wp:posOffset>
              </wp:positionV>
              <wp:extent cx="4834890" cy="128270"/>
              <wp:effectExtent l="0" t="0" r="0" b="0"/>
              <wp:wrapNone/>
              <wp:docPr id="45" name="Shap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489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61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τ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5" o:spid="_x0000_s1026" o:spt="202" type="#_x0000_t202" style="position:absolute;left:0pt;margin-left:41.3pt;margin-top:34.15pt;height:10.1pt;width:380.7pt;mso-position-horizontal-relative:page;mso-position-vertical-relative:page;z-index:-440400896;mso-width-relative:page;mso-height-relative:page;" filled="f" stroked="f" coordsize="21600,21600" o:gfxdata="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BwA1/61QAAAAgBAAAPAAAAAAAAAAEAIAAAACIAAABkcnMvZG93bnJldi54bWxQ&#10;SwECFAAUAAAACACHTuJAZ5eLWIgBAAAY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61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τ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585470</wp:posOffset>
              </wp:positionH>
              <wp:positionV relativeFrom="page">
                <wp:posOffset>438785</wp:posOffset>
              </wp:positionV>
              <wp:extent cx="4782185" cy="123190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2185" cy="123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3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τ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9" o:spid="_x0000_s1026" o:spt="202" type="#_x0000_t202" style="position:absolute;left:0pt;margin-left:46.1pt;margin-top:34.55pt;height:9.7pt;width:376.55pt;mso-position-horizontal-relative:page;mso-position-vertical-relative:page;z-index:-440400896;mso-width-relative:page;mso-height-relative:page;" filled="f" stroked="f" coordsize="21600,21600" o:gfxdata="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wRF37tUAAAAIAQAADwAAAAAAAAABACAAAAAiAAAAZHJzL2Rvd25yZXYu&#10;eG1sUEsBAhQAFAAAAAgAh07iQBxnfNeMAQAAGA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3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τ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6155" cy="12827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61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5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3" o:spid="_x0000_s1026" o:spt="202" type="#_x0000_t202" style="position:absolute;left:0pt;margin-left:44.75pt;margin-top:34.15pt;height:10.1pt;width:377.65pt;mso-position-horizontal-relative:page;mso-position-vertical-relative:page;z-index:-440400896;mso-width-relative:page;mso-height-relative:page;" filled="f" stroked="f" coordsize="21600,21600" o:gfxdata="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G6yiGXWAAAACAEAAA8AAAAAAAAAAQAgAAAAIgAAAGRycy9kb3ducmV2Lnht&#10;bFBLAQIUABQAAAAIAIdO4kCkvHpRiQEAABg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5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445135</wp:posOffset>
              </wp:positionV>
              <wp:extent cx="4780280" cy="111760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0280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7" o:spid="_x0000_s1026" o:spt="202" type="#_x0000_t202" style="position:absolute;left:0pt;margin-left:41.75pt;margin-top:35.05pt;height:8.8pt;width:376.4pt;mso-position-horizontal-relative:page;mso-position-vertical-relative:page;z-index:-440400896;mso-width-relative:page;mso-height-relative:page;" filled="f" stroked="f" coordsize="21600,21600" o:gfxdata="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5NL3N1gAAAAgBAAAPAAAAAAAAAAEAIAAAACIAAABkcnMvZG93bnJldi54&#10;bWxQSwECFAAUAAAACACHTuJAJ9Wnj4oBAAAYAwAADgAAAAAAAAABACAAAAAlAQAAZHJzL2Uyb0Rv&#10;Yy54bWxQSwUGAAAAAAYABgBZAQAAI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6155" cy="128270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61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5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1" o:spid="_x0000_s1026" o:spt="202" type="#_x0000_t202" style="position:absolute;left:0pt;margin-left:44.75pt;margin-top:34.15pt;height:10.1pt;width:377.65pt;mso-position-horizontal-relative:page;mso-position-vertical-relative:page;z-index:-440400896;mso-width-relative:page;mso-height-relative:page;" filled="f" stroked="f" coordsize="21600,21600" o:gfxdata="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brKIZdYAAAAIAQAADwAAAAAAAAABACAAAAAiAAAAZHJzL2Rvd25yZXYueG1s&#10;UEsBAhQAFAAAAAgAh07iQIpx6fqIAQAAGAMAAA4AAAAAAAAAAQAgAAAAJQ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5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6155" cy="12827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61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5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5" o:spid="_x0000_s1026" o:spt="202" type="#_x0000_t202" style="position:absolute;left:0pt;margin-left:44.75pt;margin-top:34.15pt;height:10.1pt;width:377.65pt;mso-position-horizontal-relative:page;mso-position-vertical-relative:page;z-index:-440400896;mso-width-relative:page;mso-height-relative:page;" filled="f" stroked="f" coordsize="21600,21600" o:gfxdata="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brKIZdYAAAAIAQAADwAAAAAAAAABACAAAAAiAAAAZHJzL2Rvd25yZXYueG1s&#10;UEsBAhQAFAAAAAgAh07iQHImHHGIAQAAGAMAAA4AAAAAAAAAAQAgAAAAJQ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5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433705</wp:posOffset>
              </wp:positionV>
              <wp:extent cx="4773295" cy="128270"/>
              <wp:effectExtent l="0" t="0" r="0" b="0"/>
              <wp:wrapNone/>
              <wp:docPr id="69" name="Shap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329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69" o:spid="_x0000_s1026" o:spt="202" type="#_x0000_t202" style="position:absolute;left:0pt;margin-left:41.4pt;margin-top:34.15pt;height:10.1pt;width:375.85pt;mso-position-horizontal-relative:page;mso-position-vertical-relative:page;z-index:-440400896;mso-width-relative:page;mso-height-relative:page;" filled="f" stroked="f" coordsize="21600,21600" o:gfxdata="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ULjRx1QAAAAgBAAAPAAAAAAAAAAEAIAAAACIAAABkcnMvZG93bnJldi54&#10;bWxQSwECFAAUAAAACACHTuJAaPg+8YsBAAAYAwAADgAAAAAAAAABACAAAAAkAQAAZHJzL2Uyb0Rv&#10;Yy54bWxQSwUGAAAAAAYABgBZAQAAI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433705</wp:posOffset>
              </wp:positionV>
              <wp:extent cx="4732020" cy="128270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202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3" o:spid="_x0000_s1026" o:spt="202" type="#_x0000_t202" style="position:absolute;left:0pt;margin-left:49.4pt;margin-top:34.15pt;height:10.1pt;width:372.6pt;mso-position-horizontal-relative:page;mso-position-vertical-relative:page;z-index:-440400896;mso-width-relative:page;mso-height-relative:page;" filled="f" stroked="f" coordsize="21600,21600" o:gfxdata="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IDL7XPVAAAACAEAAA8AAAAAAAAAAQAgAAAAIgAAAGRycy9kb3ducmV2Lnht&#10;bFBLAQIUABQAAAAIAIdO4kAMDshligEAABgDAAAOAAAAAAAAAAEAIAAAACQ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C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452120</wp:posOffset>
              </wp:positionV>
              <wp:extent cx="4743450" cy="109855"/>
              <wp:effectExtent l="0" t="0" r="0" b="0"/>
              <wp:wrapNone/>
              <wp:docPr id="77" name="Shap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34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7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7" o:spid="_x0000_s1026" o:spt="202" type="#_x0000_t202" style="position:absolute;left:0pt;margin-left:41.85pt;margin-top:35.6pt;height:8.65pt;width:373.5pt;mso-position-horizontal-relative:page;mso-position-vertical-relative:page;z-index:-440400896;mso-width-relative:page;mso-height-relative:page;" filled="f" stroked="f" coordsize="21600,21600" o:gfxdata="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Ac7KxHWAAAACAEAAA8AAAAAAAAAAQAgAAAAIgAAAGRycy9kb3ducmV2Lnht&#10;bFBLAQIUABQAAAAIAIdO4kB6XZhfiQEAABg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7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452120</wp:posOffset>
              </wp:positionV>
              <wp:extent cx="4754880" cy="10985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488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8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" o:spid="_x0000_s1026" o:spt="202" type="#_x0000_t202" style="position:absolute;left:0pt;margin-left:41.75pt;margin-top:35.6pt;height:8.65pt;width:374.4pt;mso-position-horizontal-relative:page;mso-position-vertical-relative:page;z-index:-440400896;mso-width-relative:page;mso-height-relative:page;" filled="f" stroked="f" coordsize="21600,21600" o:gfxdata="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C82lEn1gAAAAgBAAAPAAAAAAAAAAEAIAAAACIAAABkcnMvZG93bnJldi54&#10;bWxQSwECFAAUAAAACACHTuJAqg4xKYoBAAAWAwAADgAAAAAAAAABACAAAAAlAQAAZHJzL2Uyb0Rv&#10;Yy54bWxQSwUGAAAAAAYABgBZAQAAI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8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445135</wp:posOffset>
              </wp:positionV>
              <wp:extent cx="4780280" cy="111760"/>
              <wp:effectExtent l="0" t="0" r="0" b="0"/>
              <wp:wrapNone/>
              <wp:docPr id="81" name="Shap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0280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1" o:spid="_x0000_s1026" o:spt="202" type="#_x0000_t202" style="position:absolute;left:0pt;margin-left:41.75pt;margin-top:35.05pt;height:8.8pt;width:376.4pt;mso-position-horizontal-relative:page;mso-position-vertical-relative:page;z-index:-440400896;mso-width-relative:page;mso-height-relative:page;" filled="f" stroked="f" coordsize="21600,21600" o:gfxdata="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5NL3N1gAAAAgBAAAPAAAAAAAAAAEAIAAAACIAAABkcnMvZG93bnJldi54bWxQ&#10;SwECFAAUAAAACACHTuJAp5zIFIcBAAAYAwAADgAAAAAAAAABACAAAAAl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6155" cy="128270"/>
              <wp:effectExtent l="0" t="0" r="0" b="0"/>
              <wp:wrapNone/>
              <wp:docPr id="85" name="Shap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61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5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5" o:spid="_x0000_s1026" o:spt="202" type="#_x0000_t202" style="position:absolute;left:0pt;margin-left:44.75pt;margin-top:34.15pt;height:10.1pt;width:377.65pt;mso-position-horizontal-relative:page;mso-position-vertical-relative:page;z-index:-440400896;mso-width-relative:page;mso-height-relative:page;" filled="f" stroked="f" coordsize="21600,21600" o:gfxdata="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brKIZdYAAAAIAQAADwAAAAAAAAABACAAAAAiAAAAZHJzL2Rvd25yZXYueG1s&#10;UEsBAhQAFAAAAAgAh07iQCT1FcqIAQAAGAMAAA4AAAAAAAAAAQAgAAAAJQ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5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445135</wp:posOffset>
              </wp:positionV>
              <wp:extent cx="4780280" cy="111760"/>
              <wp:effectExtent l="0" t="0" r="0" b="0"/>
              <wp:wrapNone/>
              <wp:docPr id="89" name="Shape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0280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89" o:spid="_x0000_s1026" o:spt="202" type="#_x0000_t202" style="position:absolute;left:0pt;margin-left:41.75pt;margin-top:35.05pt;height:8.8pt;width:376.4pt;mso-position-horizontal-relative:page;mso-position-vertical-relative:page;z-index:-440400896;mso-width-relative:page;mso-height-relative:page;" filled="f" stroked="f" coordsize="21600,21600" o:gfxdata="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+TS9zdYAAAAIAQAADwAAAAAAAAABACAAAAAiAAAAZHJzL2Rvd25yZXYu&#10;eG1sUEsBAhQAFAAAAAgAh07iQBY1U9iLAQAAGAMAAA4AAAAAAAAAAQAgAAAAJQ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532765</wp:posOffset>
              </wp:positionH>
              <wp:positionV relativeFrom="page">
                <wp:posOffset>433705</wp:posOffset>
              </wp:positionV>
              <wp:extent cx="4826000" cy="128270"/>
              <wp:effectExtent l="0" t="0" r="0" b="0"/>
              <wp:wrapNone/>
              <wp:docPr id="93" name="Shape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3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&gt;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3" o:spid="_x0000_s1026" o:spt="202" type="#_x0000_t202" style="position:absolute;left:0pt;margin-left:41.95pt;margin-top:34.15pt;height:10.1pt;width:380pt;mso-position-horizontal-relative:page;mso-position-vertical-relative:page;z-index:-440400896;mso-width-relative:page;mso-height-relative:page;" filled="f" stroked="f" coordsize="21600,21600" o:gfxdata="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beSat1QAAAAgBAAAPAAAAAAAAAAEAIAAAACIAAABkcnMvZG93bnJldi54&#10;bWxQSwECFAAUAAAACACHTuJAGi0mVIsBAAAYAwAADgAAAAAAAAABACAAAAAkAQAAZHJzL2Uyb0Rv&#10;Yy54bWxQSwUGAAAAAAYABgBZAQAAI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3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6155" cy="128270"/>
              <wp:effectExtent l="0" t="0" r="0" b="0"/>
              <wp:wrapNone/>
              <wp:docPr id="97" name="Shape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61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5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7" o:spid="_x0000_s1026" o:spt="202" type="#_x0000_t202" style="position:absolute;left:0pt;margin-left:44.75pt;margin-top:34.15pt;height:10.1pt;width:377.65pt;mso-position-horizontal-relative:page;mso-position-vertical-relative:page;z-index:-440400896;mso-width-relative:page;mso-height-relative:page;" filled="f" stroked="f" coordsize="21600,21600" o:gfxdata="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G6yiGXWAAAACAEAAA8AAAAAAAAAAQAgAAAAIgAAAGRycy9kb3ducmV2Lnht&#10;bFBLAQIUABQAAAAIAIdO4kCWfMjViQEAABg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5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6155" cy="128270"/>
              <wp:effectExtent l="0" t="0" r="0" b="0"/>
              <wp:wrapNone/>
              <wp:docPr id="101" name="Shap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61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5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1" o:spid="_x0000_s1026" o:spt="202" type="#_x0000_t202" style="position:absolute;left:0pt;margin-left:44.75pt;margin-top:34.15pt;height:10.1pt;width:377.65pt;mso-position-horizontal-relative:page;mso-position-vertical-relative:page;z-index:-440400896;mso-width-relative:page;mso-height-relative:page;" filled="f" stroked="f" coordsize="21600,21600" o:gfxdata="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usohl1gAAAAgBAAAPAAAAAAAAAAEAIAAAACIAAABkcnMvZG93bnJl&#10;di54bWxQSwECFAAUAAAACACHTuJAVwkN6o0BAAAaAwAADgAAAAAAAAABACAAAAAlAQAAZHJzL2Uy&#10;b0RvYy54bWxQSwUGAAAAAAYABgBZAQAAJ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5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541020</wp:posOffset>
              </wp:positionH>
              <wp:positionV relativeFrom="page">
                <wp:posOffset>452120</wp:posOffset>
              </wp:positionV>
              <wp:extent cx="4713605" cy="109855"/>
              <wp:effectExtent l="0" t="0" r="0" b="0"/>
              <wp:wrapNone/>
              <wp:docPr id="105" name="Shap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易混高频成语角单析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5" o:spid="_x0000_s1026" o:spt="202" type="#_x0000_t202" style="position:absolute;left:0pt;margin-left:42.6pt;margin-top:35.6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AyAyNW1QAAAAgBAAAPAAAAAAAAAAEAIAAAACIAAABkcnMvZG93bnJldi54bWxQ&#10;SwECFAAUAAAACACHTuJACInshogBAAAa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易混高频成语角单析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109" name="Shape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9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A7RRYi1QAAAAkBAAAPAAAAAAAAAAEAIAAAACIAAABkcnMvZG93bnJldi54bWxQ&#10;SwECFAAUAAAACACHTuJAkjnLtogBAAAa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522605</wp:posOffset>
              </wp:positionH>
              <wp:positionV relativeFrom="page">
                <wp:posOffset>431800</wp:posOffset>
              </wp:positionV>
              <wp:extent cx="4775200" cy="130175"/>
              <wp:effectExtent l="0" t="0" r="0" b="0"/>
              <wp:wrapNone/>
              <wp:docPr id="113" name="Shap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5200" cy="130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6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vertAlign w:val="superscript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3" o:spid="_x0000_s1026" o:spt="202" type="#_x0000_t202" style="position:absolute;left:0pt;margin-left:41.15pt;margin-top:34pt;height:10.25pt;width:376pt;mso-position-horizontal-relative:page;mso-position-vertical-relative:page;z-index:-440400896;mso-width-relative:page;mso-height-relative:page;" filled="f" stroked="f" coordsize="21600,21600" o:gfxdata="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BqFxV3VAAAACAEAAA8AAAAAAAAAAQAgAAAAIgAAAGRycy9kb3ducmV2Lnht&#10;bFBLAQIUABQAAAAIAIdO4kDckwjCigEAABoDAAAOAAAAAAAAAAEAIAAAACQ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6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vertAlign w:val="superscript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433705</wp:posOffset>
              </wp:positionV>
              <wp:extent cx="4770755" cy="128270"/>
              <wp:effectExtent l="0" t="0" r="0" b="0"/>
              <wp:wrapNone/>
              <wp:docPr id="117" name="Shap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07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4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7" o:spid="_x0000_s1026" o:spt="202" type="#_x0000_t202" style="position:absolute;left:0pt;margin-left:41.25pt;margin-top:34.15pt;height:10.1pt;width:375.65pt;mso-position-horizontal-relative:page;mso-position-vertical-relative:page;z-index:-440400896;mso-width-relative:page;mso-height-relative:page;" filled="f" stroked="f" coordsize="21600,21600" o:gfxdata="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smfKsNUAAAAIAQAADwAAAAAAAAABACAAAAAiAAAAZHJzL2Rvd25yZXYu&#10;eG1sUEsBAhQAFAAAAAgAh07iQIi2XWmMAQAAGg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4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4350385</wp:posOffset>
              </wp:positionH>
              <wp:positionV relativeFrom="page">
                <wp:posOffset>452120</wp:posOffset>
              </wp:positionV>
              <wp:extent cx="1012825" cy="109855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282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" o:spid="_x0000_s1026" o:spt="202" type="#_x0000_t202" style="position:absolute;left:0pt;margin-left:342.55pt;margin-top:35.6pt;height:8.65pt;width:79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qm87rWAAAACQEAAA8AAAAAAAAAAQAgAAAAIgAAAGRycy9kb3du&#10;cmV2LnhtbFBLAQIUABQAAAAIAIdO4kD1OaUajwEAACQ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438785</wp:posOffset>
              </wp:positionV>
              <wp:extent cx="4786630" cy="123190"/>
              <wp:effectExtent l="0" t="0" r="0" b="0"/>
              <wp:wrapNone/>
              <wp:docPr id="121" name="Shap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6630" cy="123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3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τ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1" o:spid="_x0000_s1026" o:spt="202" type="#_x0000_t202" style="position:absolute;left:0pt;margin-left:45.1pt;margin-top:34.55pt;height:9.7pt;width:376.9pt;mso-position-horizontal-relative:page;mso-position-vertical-relative:page;z-index:-440400896;mso-width-relative:page;mso-height-relative:page;" filled="f" stroked="f" coordsize="21600,21600" o:gfxdata="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GlwvA1QAAAAgBAAAPAAAAAAAAAAEAIAAAACIAAABkcnMvZG93bnJldi54bWxQ&#10;SwECFAAUAAAACACHTuJASCYhNYgBAAAa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3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τ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433705</wp:posOffset>
              </wp:positionV>
              <wp:extent cx="4770755" cy="128270"/>
              <wp:effectExtent l="0" t="0" r="0" b="0"/>
              <wp:wrapNone/>
              <wp:docPr id="125" name="Shap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07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4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5" o:spid="_x0000_s1026" o:spt="202" type="#_x0000_t202" style="position:absolute;left:0pt;margin-left:41.25pt;margin-top:34.15pt;height:10.1pt;width:375.65pt;mso-position-horizontal-relative:page;mso-position-vertical-relative:page;z-index:-440400896;mso-width-relative:page;mso-height-relative:page;" filled="f" stroked="f" coordsize="21600,21600" o:gfxdata="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smfKsNUAAAAIAQAADwAAAAAAAAABACAAAAAiAAAAZHJzL2Rvd25yZXYu&#10;eG1sUEsBAhQAFAAAAAgAh07iQNboAT6MAQAAGg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4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527050</wp:posOffset>
              </wp:positionH>
              <wp:positionV relativeFrom="page">
                <wp:posOffset>452120</wp:posOffset>
              </wp:positionV>
              <wp:extent cx="1040130" cy="109855"/>
              <wp:effectExtent l="0" t="0" r="0" b="0"/>
              <wp:wrapNone/>
              <wp:docPr id="129" name="Shape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013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9" o:spid="_x0000_s1026" o:spt="202" type="#_x0000_t202" style="position:absolute;left:0pt;margin-left:41.5pt;margin-top:35.6pt;height:8.65pt;width:8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UsRSA0wAAAAgBAAAPAAAAAAAAAAEAIAAAACIAAABkcnMvZG93bnJl&#10;di54bWxQSwECFAAUAAAACACHTuJAB8J9tJABAAAmAwAADgAAAAAAAAABACAAAAAiAQAAZHJzL2Uy&#10;b0RvYy54bWxQSwUGAAAAAAYABgBZAQAAJ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433705</wp:posOffset>
              </wp:positionV>
              <wp:extent cx="4770755" cy="128270"/>
              <wp:effectExtent l="0" t="0" r="0" b="0"/>
              <wp:wrapNone/>
              <wp:docPr id="133" name="Shape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07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4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3" o:spid="_x0000_s1026" o:spt="202" type="#_x0000_t202" style="position:absolute;left:0pt;margin-left:41.25pt;margin-top:34.15pt;height:10.1pt;width:375.65pt;mso-position-horizontal-relative:page;mso-position-vertical-relative:page;z-index:-440400896;mso-width-relative:page;mso-height-relative:page;" filled="f" stroked="f" coordsize="21600,21600" o:gfxdata="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LJnyrDVAAAACAEAAA8AAAAAAAAAAQAgAAAAIgAAAGRycy9kb3ducmV2Lnht&#10;bFBLAQIUABQAAAAIAIdO4kCSPkPIigEAABoDAAAOAAAAAAAAAAEAIAAAACQ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4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433705</wp:posOffset>
              </wp:positionV>
              <wp:extent cx="4770755" cy="128270"/>
              <wp:effectExtent l="0" t="0" r="0" b="0"/>
              <wp:wrapNone/>
              <wp:docPr id="137" name="Shape 1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07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4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7" o:spid="_x0000_s1026" o:spt="202" type="#_x0000_t202" style="position:absolute;left:0pt;margin-left:41.25pt;margin-top:34.15pt;height:10.1pt;width:375.65pt;mso-position-horizontal-relative:page;mso-position-vertical-relative:page;z-index:-440400896;mso-width-relative:page;mso-height-relative:page;" filled="f" stroked="f" coordsize="21600,21600" o:gfxdata="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LJnyrDVAAAACAEAAA8AAAAAAAAAAQAgAAAAIgAAAGRycy9kb3ducmV2&#10;LnhtbFBLAQIUABQAAAAIAIdO4kDbrI5ujQEAABoDAAAOAAAAAAAAAAEAIAAAACQ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4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141" name="Shape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1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O0UWItUAAAAJAQAADwAAAAAAAAABACAAAAAiAAAAZHJzL2Rvd25yZXYu&#10;eG1sUEsBAhQAFAAAAAgAh07iQOcvhy+MAQAAGg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454660</wp:posOffset>
              </wp:positionV>
              <wp:extent cx="4775200" cy="107315"/>
              <wp:effectExtent l="0" t="0" r="0" b="0"/>
              <wp:wrapNone/>
              <wp:docPr id="145" name="Shape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520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3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&gt;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5" o:spid="_x0000_s1026" o:spt="202" type="#_x0000_t202" style="position:absolute;left:0pt;margin-left:41.6pt;margin-top:35.8pt;height:8.45pt;width:376pt;mso-position-horizontal-relative:page;mso-position-vertical-relative:page;z-index:-440400896;mso-width-relative:page;mso-height-relative:page;" filled="f" stroked="f" coordsize="21600,21600" o:gfxdata="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AXw1yj1QAAAAgBAAAPAAAAAAAAAAEAIAAAACIAAABkcnMvZG93bnJldi54bWxQ&#10;SwECFAAUAAAACACHTuJA/ptYDogBAAAa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3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454660</wp:posOffset>
              </wp:positionV>
              <wp:extent cx="4775200" cy="107315"/>
              <wp:effectExtent l="0" t="0" r="0" b="0"/>
              <wp:wrapNone/>
              <wp:docPr id="149" name="Shape 1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520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3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&gt;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9" o:spid="_x0000_s1026" o:spt="202" type="#_x0000_t202" style="position:absolute;left:0pt;margin-left:41.6pt;margin-top:35.8pt;height:8.45pt;width:376pt;mso-position-horizontal-relative:page;mso-position-vertical-relative:page;z-index:-440400896;mso-width-relative:page;mso-height-relative:page;" filled="f" stroked="f" coordsize="21600,21600" o:gfxdata="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AXw1yj1QAAAAgBAAAPAAAAAAAAAAEAIAAAACIAAABkcnMvZG93bnJldi54bWxQ&#10;SwECFAAUAAAACACHTuJAZCt/PogBAAAa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3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585470</wp:posOffset>
              </wp:positionH>
              <wp:positionV relativeFrom="page">
                <wp:posOffset>445135</wp:posOffset>
              </wp:positionV>
              <wp:extent cx="4775200" cy="116840"/>
              <wp:effectExtent l="0" t="0" r="0" b="0"/>
              <wp:wrapNone/>
              <wp:docPr id="153" name="Shape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5200" cy="1168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2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X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3" o:spid="_x0000_s1026" o:spt="202" type="#_x0000_t202" style="position:absolute;left:0pt;margin-left:46.1pt;margin-top:35.05pt;height:9.2pt;width:376pt;mso-position-horizontal-relative:page;mso-position-vertical-relative:page;z-index:-440400896;mso-width-relative:page;mso-height-relative:page;" filled="f" stroked="f" coordsize="21600,21600" o:gfxdata="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B6wkFDWAAAACAEAAA8AAAAAAAAAAQAgAAAAIgAAAGRycy9kb3ducmV2Lnht&#10;bFBLAQIUABQAAAAIAIdO4kCF1W/AiQEAABo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2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X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452120</wp:posOffset>
              </wp:positionV>
              <wp:extent cx="1040130" cy="109855"/>
              <wp:effectExtent l="0" t="0" r="0" b="0"/>
              <wp:wrapNone/>
              <wp:docPr id="157" name="Shape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013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7" o:spid="_x0000_s1026" o:spt="202" type="#_x0000_t202" style="position:absolute;left:0pt;margin-left:41.3pt;margin-top:35.6pt;height:8.65pt;width:8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27WxfNQAAAAIAQAADwAAAAAAAAABACAAAAAiAAAAZHJzL2Rvd25y&#10;ZXYueG1sUEsBAhQAFAAAAAgAh07iQOqnsNCQAQAAJgMAAA4AAAAAAAAAAQAgAAAAIw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445135</wp:posOffset>
              </wp:positionV>
              <wp:extent cx="4780280" cy="11176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0280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" o:spid="_x0000_s1026" o:spt="202" type="#_x0000_t202" style="position:absolute;left:0pt;margin-left:41.75pt;margin-top:35.05pt;height:8.8pt;width:376.4pt;mso-position-horizontal-relative:page;mso-position-vertical-relative:page;z-index:-440400896;mso-width-relative:page;mso-height-relative:page;" filled="f" stroked="f" coordsize="21600,21600" o:gfxdata="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Pk0vc3WAAAACAEAAA8AAAAAAAAAAQAgAAAAIgAAAGRycy9kb3ducmV2Lnht&#10;bFBLAQIUABQAAAAIAIdO4kBeWko8iQEAABg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452120</wp:posOffset>
              </wp:positionV>
              <wp:extent cx="1040130" cy="109855"/>
              <wp:effectExtent l="0" t="0" r="0" b="0"/>
              <wp:wrapNone/>
              <wp:docPr id="161" name="Shape 1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013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1" o:spid="_x0000_s1026" o:spt="202" type="#_x0000_t202" style="position:absolute;left:0pt;margin-left:41.3pt;margin-top:35.6pt;height:8.65pt;width:81.9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btbF81AAAAAgBAAAPAAAAAAAAAAEAIAAAACIAAABkcnMvZG93bnJl&#10;di54bWxQSwECFAAUAAAACACHTuJAIClnrI8BAAAmAwAADgAAAAAAAAABACAAAAAjAQAAZHJzL2Uy&#10;b0RvYy54bWxQSwUGAAAAAAYABgBZAQAAJ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4347845</wp:posOffset>
              </wp:positionH>
              <wp:positionV relativeFrom="page">
                <wp:posOffset>452120</wp:posOffset>
              </wp:positionV>
              <wp:extent cx="1017270" cy="109855"/>
              <wp:effectExtent l="0" t="0" r="0" b="0"/>
              <wp:wrapNone/>
              <wp:docPr id="165" name="Shap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27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5" o:spid="_x0000_s1026" o:spt="202" type="#_x0000_t202" style="position:absolute;left:0pt;margin-left:342.35pt;margin-top:35.6pt;height:8.65pt;width:80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Wj8L11gAAAAkBAAAPAAAAAAAAAAEAIAAAACIAAABkcnMvZG93&#10;bnJldi54bWxQSwECFAAUAAAACACHTuJA/S67mJABAAAmAwAADgAAAAAAAAABACAAAAAl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450215</wp:posOffset>
              </wp:positionV>
              <wp:extent cx="4770755" cy="111760"/>
              <wp:effectExtent l="0" t="0" r="0" b="0"/>
              <wp:wrapNone/>
              <wp:docPr id="169" name="Shape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0755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7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9" o:spid="_x0000_s1026" o:spt="202" type="#_x0000_t202" style="position:absolute;left:0pt;margin-left:41.6pt;margin-top:35.45pt;height:8.8pt;width:375.65pt;mso-position-horizontal-relative:page;mso-position-vertical-relative:page;z-index:-440400896;mso-width-relative:page;mso-height-relative:page;" filled="f" stroked="f" coordsize="21600,21600" o:gfxdata="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U/dzc1gAAAAgBAAAPAAAAAAAAAAEAIAAAACIAAABkcnMvZG93bnJl&#10;di54bWxQSwECFAAUAAAACACHTuJAaEBhe40BAAAaAwAADgAAAAAAAAABACAAAAAlAQAAZHJzL2Uy&#10;b0RvYy54bWxQSwUGAAAAAAYABgBZAQAAJ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7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450215</wp:posOffset>
              </wp:positionV>
              <wp:extent cx="4770755" cy="111760"/>
              <wp:effectExtent l="0" t="0" r="0" b="0"/>
              <wp:wrapNone/>
              <wp:docPr id="173" name="Shape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0755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7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3" o:spid="_x0000_s1026" o:spt="202" type="#_x0000_t202" style="position:absolute;left:0pt;margin-left:41.6pt;margin-top:35.45pt;height:8.8pt;width:375.65pt;mso-position-horizontal-relative:page;mso-position-vertical-relative:page;z-index:-440400896;mso-width-relative:page;mso-height-relative:page;" filled="f" stroked="f" coordsize="21600,21600" o:gfxdata="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NT93NzWAAAACAEAAA8AAAAAAAAAAQAgAAAAIgAAAGRycy9kb3ducmV2&#10;LnhtbFBLAQIUABQAAAAIAIdO4kC2JgS9jAEAABoDAAAOAAAAAAAAAAEAIAAAACU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7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177" name="Shape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77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7RRYi1QAAAAkBAAAPAAAAAAAAAAEAIAAAACIAAABkcnMvZG93bnJldi54&#10;bWxQSwECFAAUAAAACACHTuJA8OMW3osBAAAaAwAADgAAAAAAAAABACAAAAAkAQAAZHJzL2Uyb0Rv&#10;Yy54bWxQSwUGAAAAAAYABgBZAQAAI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181" name="Shape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1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7RRYi1QAAAAkBAAAPAAAAAAAAAAEAIAAAACIAAABkcnMvZG93bnJldi54&#10;bWxQSwECFAAUAAAACACHTuJADXJtP4sBAAAaAwAADgAAAAAAAAABACAAAAAkAQAAZHJzL2Uyb0Rv&#10;Yy54bWxQSwUGAAAAAAYABgBZAQAAI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529590</wp:posOffset>
              </wp:positionH>
              <wp:positionV relativeFrom="page">
                <wp:posOffset>450215</wp:posOffset>
              </wp:positionV>
              <wp:extent cx="4768850" cy="111760"/>
              <wp:effectExtent l="0" t="0" r="0" b="0"/>
              <wp:wrapNone/>
              <wp:docPr id="185" name="Shape 1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0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1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5" o:spid="_x0000_s1026" o:spt="202" type="#_x0000_t202" style="position:absolute;left:0pt;margin-left:41.7pt;margin-top:35.45pt;height:8.8pt;width:375.5pt;mso-position-horizontal-relative:page;mso-position-vertical-relative:page;z-index:-440400896;mso-width-relative:page;mso-height-relative:page;" filled="f" stroked="f" coordsize="21600,21600" o:gfxdata="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Nl3oE7UAAAACAEAAA8AAAAAAAAAAQAgAAAAIgAAAGRycy9kb3ducmV2LnhtbFBL&#10;AQIUABQAAAAIAIdO4kDjp+YtiAEAABoDAAAOAAAAAAAAAAEAIAAAACMBAABkcnMvZTJvRG9jLnht&#10;bFBLBQYAAAAABgAGAFkBAAAd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1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4347845</wp:posOffset>
              </wp:positionH>
              <wp:positionV relativeFrom="page">
                <wp:posOffset>452120</wp:posOffset>
              </wp:positionV>
              <wp:extent cx="1017270" cy="109855"/>
              <wp:effectExtent l="0" t="0" r="0" b="0"/>
              <wp:wrapNone/>
              <wp:docPr id="189" name="Shape 1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27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9" o:spid="_x0000_s1026" o:spt="202" type="#_x0000_t202" style="position:absolute;left:0pt;margin-left:342.35pt;margin-top:35.6pt;height:8.65pt;width:80.1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aPwvXWAAAACQEAAA8AAAAAAAAAAQAgAAAAIgAAAGRycy9kb3du&#10;cmV2LnhtbFBLAQIUABQAAAAIAIdO4kArCxuIjwEAACYDAAAOAAAAAAAAAAEAIAAAACU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527050</wp:posOffset>
              </wp:positionH>
              <wp:positionV relativeFrom="page">
                <wp:posOffset>452120</wp:posOffset>
              </wp:positionV>
              <wp:extent cx="1035685" cy="109855"/>
              <wp:effectExtent l="0" t="0" r="0" b="0"/>
              <wp:wrapNone/>
              <wp:docPr id="193" name="Shape 1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68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3" o:spid="_x0000_s1026" o:spt="202" type="#_x0000_t202" style="position:absolute;left:0pt;margin-left:41.5pt;margin-top:35.6pt;height:8.65pt;width:81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33waLNQAAAAIAQAADwAAAAAAAAABACAAAAAiAAAAZHJzL2Rvd25y&#10;ZXYueG1sUEsBAhQAFAAAAAgAh07iQBLNlk6QAQAAJgMAAA4AAAAAAAAAAQAgAAAAIw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527050</wp:posOffset>
              </wp:positionH>
              <wp:positionV relativeFrom="page">
                <wp:posOffset>452120</wp:posOffset>
              </wp:positionV>
              <wp:extent cx="1035685" cy="109855"/>
              <wp:effectExtent l="0" t="0" r="0" b="0"/>
              <wp:wrapNone/>
              <wp:docPr id="197" name="Shap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68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7" o:spid="_x0000_s1026" o:spt="202" type="#_x0000_t202" style="position:absolute;left:0pt;margin-left:41.5pt;margin-top:35.6pt;height:8.65pt;width:81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33waLNQAAAAIAQAADwAAAAAAAAABACAAAAAiAAAAZHJzL2Rvd25y&#10;ZXYueG1sUEsBAhQAFAAAAAgAh07iQJF22HiQAQAAJgMAAA4AAAAAAAAAAQAgAAAAIwEAAGRycy9l&#10;Mm9Eb2MueG1sUEsFBgAAAAAGAAYAWQEAAC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445135</wp:posOffset>
              </wp:positionV>
              <wp:extent cx="4780280" cy="111760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0280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" o:spid="_x0000_s1026" o:spt="202" type="#_x0000_t202" style="position:absolute;left:0pt;margin-left:41.75pt;margin-top:35.05pt;height:8.8pt;width:376.4pt;mso-position-horizontal-relative:page;mso-position-vertical-relative:page;z-index:-440400896;mso-width-relative:page;mso-height-relative:page;" filled="f" stroked="f" coordsize="21600,21600" o:gfxdata="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5NL3N1gAAAAgBAAAPAAAAAAAAAAEAIAAAACIAAABkcnMvZG93bnJldi54bWxQ&#10;SwECFAAUAAAACACHTuJAiMAsHIcBAAAYAwAADgAAAAAAAAABACAAAAAl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1710" cy="128270"/>
              <wp:effectExtent l="0" t="0" r="0" b="0"/>
              <wp:wrapNone/>
              <wp:docPr id="201" name="Shape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71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4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1" o:spid="_x0000_s1026" o:spt="202" type="#_x0000_t202" style="position:absolute;left:0pt;margin-left:44.75pt;margin-top:34.15pt;height:10.1pt;width:377.3pt;mso-position-horizontal-relative:page;mso-position-vertical-relative:page;z-index:-440400896;mso-width-relative:page;mso-height-relative:page;" filled="f" stroked="f" coordsize="21600,21600" o:gfxdata="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pX+GydYAAAAIAQAADwAAAAAAAAABACAAAAAiAAAAZHJzL2Rvd25yZXYueG1s&#10;UEsBAhQAFAAAAAgAh07iQHbgoe6IAQAAGgMAAA4AAAAAAAAAAQAgAAAAJQ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4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205" name="Shape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5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A7RRYi1QAAAAkBAAAPAAAAAAAAAAEAIAAAACIAAABkcnMvZG93bnJldi54bWxQ&#10;SwECFAAUAAAACACHTuJA9rO7DYgBAAAaAwAADgAAAAAAAAABACAAAAAk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527050</wp:posOffset>
              </wp:positionH>
              <wp:positionV relativeFrom="page">
                <wp:posOffset>433705</wp:posOffset>
              </wp:positionV>
              <wp:extent cx="4768850" cy="128270"/>
              <wp:effectExtent l="0" t="0" r="0" b="0"/>
              <wp:wrapNone/>
              <wp:docPr id="209" name="Shape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6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vertAlign w:val="superscript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9" o:spid="_x0000_s1026" o:spt="202" type="#_x0000_t202" style="position:absolute;left:0pt;margin-left:41.5pt;margin-top:34.15pt;height:10.1pt;width:375.5pt;mso-position-horizontal-relative:page;mso-position-vertical-relative:page;z-index:-440400896;mso-width-relative:page;mso-height-relative:page;" filled="f" stroked="f" coordsize="21600,21600" o:gfxdata="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zbNfV9UAAAAIAQAADwAAAAAAAAABACAAAAAiAAAAZHJzL2Rvd25yZXYu&#10;eG1sUEsBAhQAFAAAAAgAh07iQEloO/OMAQAAGg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6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vertAlign w:val="superscript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213" name="Shape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3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tFFiLVAAAACQEAAA8AAAAAAAAAAQAgAAAAIgAAAGRycy9kb3ducmV2&#10;LnhtbFBLAQIUABQAAAAIAIdO4kCyZfn7jQEAABoDAAAOAAAAAAAAAAEAIAAAACQ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527050</wp:posOffset>
              </wp:positionH>
              <wp:positionV relativeFrom="page">
                <wp:posOffset>433705</wp:posOffset>
              </wp:positionV>
              <wp:extent cx="4770755" cy="128270"/>
              <wp:effectExtent l="0" t="0" r="0" b="0"/>
              <wp:wrapNone/>
              <wp:docPr id="217" name="Shape 2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07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1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Arial" w:hAnsi="Arial" w:eastAsia="Arial" w:cs="Arial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17" o:spid="_x0000_s1026" o:spt="202" type="#_x0000_t202" style="position:absolute;left:0pt;margin-left:41.5pt;margin-top:34.15pt;height:10.1pt;width:375.65pt;mso-position-horizontal-relative:page;mso-position-vertical-relative:page;z-index:-440400896;mso-width-relative:page;mso-height-relative:page;" filled="f" stroked="f" coordsize="21600,21600" o:gfxdata="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A6ey+TVAAAACAEAAA8AAAAAAAAAAQAgAAAAIgAAAGRycy9kb3ducmV2&#10;LnhtbFBLAQIUABQAAAAIAIdO4kB2jArijQEAABoDAAAOAAAAAAAAAAEAIAAAACQ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1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4345940</wp:posOffset>
              </wp:positionH>
              <wp:positionV relativeFrom="page">
                <wp:posOffset>454660</wp:posOffset>
              </wp:positionV>
              <wp:extent cx="1019810" cy="107315"/>
              <wp:effectExtent l="0" t="0" r="0" b="0"/>
              <wp:wrapNone/>
              <wp:docPr id="221" name="Shape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81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1" o:spid="_x0000_s1026" o:spt="202" type="#_x0000_t202" style="position:absolute;left:0pt;margin-left:342.2pt;margin-top:35.8pt;height:8.45pt;width:80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GvUR7VAAAACQEAAA8AAAAAAAAAAQAgAAAAIgAAAGRycy9k&#10;b3ducmV2LnhtbFBLAQIUABQAAAAIAIdO4kDHuDy+kwEAACYDAAAOAAAAAAAAAAEAIAAAACQ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574040</wp:posOffset>
              </wp:positionH>
              <wp:positionV relativeFrom="page">
                <wp:posOffset>433705</wp:posOffset>
              </wp:positionV>
              <wp:extent cx="4782185" cy="128270"/>
              <wp:effectExtent l="0" t="0" r="0" b="0"/>
              <wp:wrapNone/>
              <wp:docPr id="225" name="Shape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218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3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5" o:spid="_x0000_s1026" o:spt="202" type="#_x0000_t202" style="position:absolute;left:0pt;margin-left:45.2pt;margin-top:34.15pt;height:10.1pt;width:376.55pt;mso-position-horizontal-relative:page;mso-position-vertical-relative:page;z-index:-440400896;mso-width-relative:page;mso-height-relative:page;" filled="f" stroked="f" coordsize="21600,21600" o:gfxdata="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Kk9X0bWAAAACAEAAA8AAAAAAAAAAQAgAAAAIgAAAGRycy9kb3ducmV2Lnht&#10;bFBLAQIUABQAAAAIAIdO4kDgNDYXiQEAABo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3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452120</wp:posOffset>
              </wp:positionV>
              <wp:extent cx="4740910" cy="109855"/>
              <wp:effectExtent l="0" t="0" r="0" b="0"/>
              <wp:wrapNone/>
              <wp:docPr id="229" name="Shape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091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6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9" o:spid="_x0000_s1026" o:spt="202" type="#_x0000_t202" style="position:absolute;left:0pt;margin-left:41.85pt;margin-top:35.6pt;height:8.65pt;width:373.3pt;mso-position-horizontal-relative:page;mso-position-vertical-relative:page;z-index:-440400896;mso-width-relative:page;mso-height-relative:page;" filled="f" stroked="f" coordsize="21600,21600" o:gfxdata="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EJQanDWAAAACAEAAA8AAAAAAAAAAQAgAAAAIgAAAGRycy9kb3ducmV2Lnht&#10;bFBLAQIUABQAAAAIAIdO4kC86fHviQEAABo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6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233" name="Shap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3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O0UWItUAAAAJAQAADwAAAAAAAAABACAAAAAiAAAAZHJzL2Rvd25yZXYu&#10;eG1sUEsBAhQAFAAAAAgAh07iQOF/KvyMAQAAGg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237" name="Shape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7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tFFiLVAAAACQEAAA8AAAAAAAAAAQAgAAAAIgAAAGRycy9kb3ducmV2&#10;LnhtbFBLAQIUABQAAAAIAIdO4kCo7edajQEAABoDAAAOAAAAAAAAAAEAIAAAACQ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568325</wp:posOffset>
              </wp:positionH>
              <wp:positionV relativeFrom="page">
                <wp:posOffset>433705</wp:posOffset>
              </wp:positionV>
              <wp:extent cx="4796155" cy="12827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615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5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" o:spid="_x0000_s1026" o:spt="202" type="#_x0000_t202" style="position:absolute;left:0pt;margin-left:44.75pt;margin-top:34.15pt;height:10.1pt;width:377.65pt;mso-position-horizontal-relative:page;mso-position-vertical-relative:page;z-index:-440400896;mso-width-relative:page;mso-height-relative:page;" filled="f" stroked="f" coordsize="21600,21600" o:gfxdata="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Busohl1gAAAAgBAAAPAAAAAAAAAAEAIAAAACIAAABkcnMvZG93bnJldi54bWxQ&#10;SwECFAAUAAAACACHTuJAC6nxwocBAAAYAwAADgAAAAAAAAABACAAAAAlAQAAZHJzL2Uyb0RvYy54&#10;bWxQSwUGAAAAAAYABgBZAQAAH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5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T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454660</wp:posOffset>
              </wp:positionV>
              <wp:extent cx="4768850" cy="107315"/>
              <wp:effectExtent l="0" t="0" r="0" b="0"/>
              <wp:wrapNone/>
              <wp:docPr id="241" name="Shape 2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0" cy="1073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5594"/>
                              <w:tab w:val="right" w:pos="751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&gt;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1" o:spid="_x0000_s1026" o:spt="202" type="#_x0000_t202" style="position:absolute;left:0pt;margin-left:41.6pt;margin-top:35.8pt;height:8.45pt;width:375.5pt;mso-position-horizontal-relative:page;mso-position-vertical-relative:page;z-index:-440400896;mso-width-relative:page;mso-height-relative:page;" filled="f" stroked="f" coordsize="21600,21600" o:gfxdata="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AKPumi1QAAAAgBAAAPAAAAAAAAAAEAIAAAACIAAABkcnMvZG93bnJldi54&#10;bWxQSwECFAAUAAAACACHTuJA+oI8jIsBAAAaAwAADgAAAAAAAAABACAAAAAkAQAAZHJzL2Uyb0Rv&#10;Yy54bWxQSwUGAAAAAAYABgBZAQAAI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5594"/>
                        <w:tab w:val="right" w:pos="751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4330700</wp:posOffset>
              </wp:positionH>
              <wp:positionV relativeFrom="page">
                <wp:posOffset>459105</wp:posOffset>
              </wp:positionV>
              <wp:extent cx="1024255" cy="111760"/>
              <wp:effectExtent l="0" t="0" r="0" b="0"/>
              <wp:wrapNone/>
              <wp:docPr id="245" name="Shape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4255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5" o:spid="_x0000_s1026" o:spt="202" type="#_x0000_t202" style="position:absolute;left:0pt;margin-left:341pt;margin-top:36.15pt;height:8.8pt;width:80.6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dCKAN1QAAAAkBAAAPAAAAAAAAAAEAIAAAACIAAABkcnMv&#10;ZG93bnJldi54bWxQSwECFAAUAAAACACHTuJACrn88pQBAAAmAwAADgAAAAAAAAABACAAAAAk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4330700</wp:posOffset>
              </wp:positionH>
              <wp:positionV relativeFrom="page">
                <wp:posOffset>459105</wp:posOffset>
              </wp:positionV>
              <wp:extent cx="1024255" cy="111760"/>
              <wp:effectExtent l="0" t="0" r="0" b="0"/>
              <wp:wrapNone/>
              <wp:docPr id="249" name="Shape 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4255" cy="1117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9" o:spid="_x0000_s1026" o:spt="202" type="#_x0000_t202" style="position:absolute;left:0pt;margin-left:341pt;margin-top:36.15pt;height:8.8pt;width:80.6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nQigDdUAAAAJAQAADwAAAAAAAAABACAAAAAiAAAAZHJz&#10;L2Rvd25yZXYueG1sUEsBAhQAFAAAAAgAh07iQI91L6iVAQAAJgMAAA4AAAAAAAAAAQAgAAAAJA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452120</wp:posOffset>
              </wp:positionV>
              <wp:extent cx="4740910" cy="109855"/>
              <wp:effectExtent l="0" t="0" r="0" b="0"/>
              <wp:wrapNone/>
              <wp:docPr id="253" name="Shape 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091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6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3" o:spid="_x0000_s1026" o:spt="202" type="#_x0000_t202" style="position:absolute;left:0pt;margin-left:41.85pt;margin-top:35.6pt;height:8.65pt;width:373.3pt;mso-position-horizontal-relative:page;mso-position-vertical-relative:page;z-index:-440400896;mso-width-relative:page;mso-height-relative:page;" filled="f" stroked="f" coordsize="21600,21600" o:gfxdata="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EJQanDWAAAACAEAAA8AAAAAAAAAAQAgAAAAIgAAAGRycy9kb3ducmV2&#10;LnhtbFBLAQIUABQAAAAIAIdO4kCXoeEhjAEAABoDAAAOAAAAAAAAAAEAIAAAACU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6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257" name="Shape 2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7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tFFiLVAAAACQEAAA8AAAAAAAAAAQAgAAAAIgAAAGRycy9kb3ducmV2&#10;LnhtbFBLAQIUABQAAAAIAIdO4kBdw5JSjQEAABoDAAAOAAAAAAAAAAEAIAAAACQ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535305</wp:posOffset>
              </wp:positionH>
              <wp:positionV relativeFrom="page">
                <wp:posOffset>440690</wp:posOffset>
              </wp:positionV>
              <wp:extent cx="4768850" cy="128270"/>
              <wp:effectExtent l="0" t="0" r="0" b="0"/>
              <wp:wrapNone/>
              <wp:docPr id="261" name="Shape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1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1" o:spid="_x0000_s1026" o:spt="202" type="#_x0000_t202" style="position:absolute;left:0pt;margin-left:42.15pt;margin-top:34.7pt;height:10.1pt;width:375.5pt;mso-position-horizontal-relative:page;mso-position-vertical-relative:page;z-index:-440400896;mso-width-relative:page;mso-height-relative:page;" filled="f" stroked="f" coordsize="21600,21600" o:gfxdata="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Ep3d13WAAAACAEAAA8AAAAAAAAAAQAgAAAAIgAAAGRycy9kb3ducmV2Lnht&#10;bFBLAQIUABQAAAAIAIdO4kBvZKRtiQEAABoDAAAOAAAAAAAAAAEAIAAAACU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1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542925</wp:posOffset>
              </wp:positionH>
              <wp:positionV relativeFrom="page">
                <wp:posOffset>452120</wp:posOffset>
              </wp:positionV>
              <wp:extent cx="1031240" cy="109855"/>
              <wp:effectExtent l="0" t="0" r="0" b="0"/>
              <wp:wrapNone/>
              <wp:docPr id="265" name="Shape 2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124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5" o:spid="_x0000_s1026" o:spt="202" type="#_x0000_t202" style="position:absolute;left:0pt;margin-left:42.75pt;margin-top:35.6pt;height:8.65pt;width:81.2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hzMxLUAAAACAEAAA8AAAAAAAAAAQAgAAAAIgAAAGRycy9kb3du&#10;cmV2LnhtbFBLAQIUABQAAAAIAIdO4kCzM0ATkQEAACYDAAAOAAAAAAAAAAEAIAAAACMBAABkcnMv&#10;ZTJvRG9jLnhtbFBLBQYAAAAABgAGAFkBAAA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269" name="Shape 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9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tFFiLVAAAACQEAAA8AAAAAAAAAAQAgAAAAIgAAAGRycy9kb3ducmV2&#10;LnhtbFBLAQIUABQAAAAIAIdO4kCZLek1jQEAABoDAAAOAAAAAAAAAAEAIAAAACQ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433705</wp:posOffset>
              </wp:positionV>
              <wp:extent cx="4713605" cy="109855"/>
              <wp:effectExtent l="0" t="0" r="0" b="0"/>
              <wp:wrapNone/>
              <wp:docPr id="273" name="Shape 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360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3" o:spid="_x0000_s1026" o:spt="202" type="#_x0000_t202" style="position:absolute;left:0pt;margin-left:51.5pt;margin-top:34.15pt;height:8.65pt;width:371.15pt;mso-position-horizontal-relative:page;mso-position-vertical-relative:page;z-index:-440400896;mso-width-relative:page;mso-height-relative:page;" filled="f" stroked="f" coordsize="21600,21600" o:gfxdata="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tFFiLVAAAACQEAAA8AAAAAAAAAAQAgAAAAIgAAAGRycy9kb3ducmV2&#10;LnhtbFBLAQIUABQAAAAIAIdO4kBHS4zzjQEAABoDAAAOAAAAAAAAAAEAIAAAACQ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467995</wp:posOffset>
              </wp:positionV>
              <wp:extent cx="4768850" cy="109855"/>
              <wp:effectExtent l="0" t="0" r="0" b="0"/>
              <wp:wrapNone/>
              <wp:docPr id="277" name="Shape 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8850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51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J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7" o:spid="_x0000_s1026" o:spt="202" type="#_x0000_t202" style="position:absolute;left:0pt;margin-left:41.75pt;margin-top:36.85pt;height:8.65pt;width:375.5pt;mso-position-horizontal-relative:page;mso-position-vertical-relative:page;z-index:-440400896;mso-width-relative:page;mso-height-relative:page;" filled="f" stroked="f" coordsize="21600,21600" o:gfxdata="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JjO6bDWAAAACAEAAA8AAAAAAAAAAQAgAAAAIgAAAGRycy9kb3ducmV2&#10;LnhtbFBLAQIUABQAAAAIAIdO4kAlzYEDjAEAABoDAAAOAAAAAAAAAAEAIAAAACUBAABkcnMvZTJv&#10;RG9jLnhtbFBLBQYAAAAABgAGAFkBAAA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51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J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433705</wp:posOffset>
              </wp:positionV>
              <wp:extent cx="4773295" cy="128270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329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" o:spid="_x0000_s1026" o:spt="202" type="#_x0000_t202" style="position:absolute;left:0pt;margin-left:41.4pt;margin-top:34.15pt;height:10.1pt;width:375.85pt;mso-position-horizontal-relative:page;mso-position-vertical-relative:page;z-index:-440400896;mso-width-relative:page;mso-height-relative:page;" filled="f" stroked="f" coordsize="21600,21600" o:gfxdata="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1C40cdUAAAAIAQAADwAAAAAAAAABACAAAAAiAAAAZHJzL2Rvd25yZXYu&#10;eG1sUEsBAhQAFAAAAAgAh07iQBF300KMAQAAGA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433705</wp:posOffset>
              </wp:positionV>
              <wp:extent cx="4773295" cy="128270"/>
              <wp:effectExtent l="0" t="0" r="0" b="0"/>
              <wp:wrapNone/>
              <wp:docPr id="33" name="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329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5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）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3" o:spid="_x0000_s1026" o:spt="202" type="#_x0000_t202" style="position:absolute;left:0pt;margin-left:41.4pt;margin-top:34.15pt;height:10.1pt;width:375.85pt;mso-position-horizontal-relative:page;mso-position-vertical-relative:page;z-index:-440400896;mso-width-relative:page;mso-height-relative:page;" filled="f" stroked="f" coordsize="21600,21600" o:gfxdata="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1C40cdUAAAAIAQAADwAAAAAAAAABACAAAAAiAAAAZHJzL2Rvd25yZXYu&#10;eG1sUEsBAhQAFAAAAAgAh07iQBJXlZGMAQAAGAMAAA4AAAAAAAAAAQAgAAAAJA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5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655320</wp:posOffset>
              </wp:positionH>
              <wp:positionV relativeFrom="page">
                <wp:posOffset>466090</wp:posOffset>
              </wp:positionV>
              <wp:extent cx="4716145" cy="109855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6145" cy="1098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427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 w:cs="微软雅黑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易混高频成语解析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7" o:spid="_x0000_s1026" o:spt="202" type="#_x0000_t202" style="position:absolute;left:0pt;margin-left:51.6pt;margin-top:36.7pt;height:8.65pt;width:371.35pt;mso-position-horizontal-relative:page;mso-position-vertical-relative:page;z-index:-440400896;mso-width-relative:page;mso-height-relative:page;" filled="f" stroked="f" coordsize="21600,21600" o:gfxdata="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u0qRXdcAAAAJAQAADwAAAAAAAAABACAAAAAiAAAAZHJzL2Rvd25yZXYu&#10;eG1sUEsBAhQAFAAAAAgAh07iQGl5nNCKAQAAGAMAAA4AAAAAAAAAAQAgAAAAJgEAAGRycy9lMm9E&#10;b2MueG1sUEsFBgAAAAAGAAYAWQEAAC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427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微软雅黑" w:hAnsi="微软雅黑" w:eastAsia="微软雅黑" w:cs="微软雅黑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易混高频成语解析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singleLevel"/>
    <w:tmpl w:val="BF205925"/>
    <w:lvl w:ilvl="0" w:tentative="0">
      <w:start w:val="98"/>
      <w:numFmt w:val="decimal"/>
      <w:lvlText w:val="%1"/>
      <w:lvlJc w:val="left"/>
      <w:rPr>
        <w:rFonts w:ascii="Arial" w:hAnsi="Arial" w:eastAsia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1">
    <w:nsid w:val="CF092B84"/>
    <w:multiLevelType w:val="singleLevel"/>
    <w:tmpl w:val="CF092B84"/>
    <w:lvl w:ilvl="0" w:tentative="0">
      <w:start w:val="69"/>
      <w:numFmt w:val="decimal"/>
      <w:lvlText w:val="%1"/>
      <w:lvlJc w:val="left"/>
      <w:rPr>
        <w:rFonts w:ascii="Arial" w:hAnsi="Arial" w:eastAsia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">
    <w:nsid w:val="0053208E"/>
    <w:multiLevelType w:val="singleLevel"/>
    <w:tmpl w:val="0053208E"/>
    <w:lvl w:ilvl="0" w:tentative="0">
      <w:start w:val="2"/>
      <w:numFmt w:val="decimal"/>
      <w:lvlText w:val="%1"/>
      <w:lvlJc w:val="left"/>
      <w:rPr>
        <w:rFonts w:ascii="Arial" w:hAnsi="Arial" w:eastAsia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3">
    <w:nsid w:val="59ADCABA"/>
    <w:multiLevelType w:val="singleLevel"/>
    <w:tmpl w:val="59ADCABA"/>
    <w:lvl w:ilvl="0" w:tentative="0">
      <w:start w:val="96"/>
      <w:numFmt w:val="decimal"/>
      <w:lvlText w:val="%1"/>
      <w:lvlJc w:val="left"/>
      <w:rPr>
        <w:rFonts w:ascii="Arial" w:hAnsi="Arial" w:eastAsia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evenAndOddHeaders w:val="1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8595D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等线" w:hAnsi="等线" w:eastAsia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等线" w:hAnsi="等线" w:eastAsia="等线" w:cs="等线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标题 #2_"/>
    <w:basedOn w:val="3"/>
    <w:link w:val="5"/>
    <w:uiPriority w:val="0"/>
    <w:rPr>
      <w:rFonts w:ascii="Arial" w:hAnsi="Arial" w:eastAsia="Arial" w:cs="Arial"/>
      <w:sz w:val="46"/>
      <w:szCs w:val="46"/>
      <w:u w:val="none"/>
    </w:rPr>
  </w:style>
  <w:style w:type="paragraph" w:customStyle="1" w:styleId="5">
    <w:name w:val="标题 #2"/>
    <w:basedOn w:val="1"/>
    <w:link w:val="4"/>
    <w:uiPriority w:val="0"/>
    <w:pPr>
      <w:widowControl w:val="0"/>
      <w:shd w:val="clear" w:color="auto" w:fill="auto"/>
      <w:outlineLvl w:val="1"/>
    </w:pPr>
    <w:rPr>
      <w:rFonts w:ascii="Arial" w:hAnsi="Arial" w:eastAsia="Arial" w:cs="Arial"/>
      <w:sz w:val="46"/>
      <w:szCs w:val="46"/>
      <w:u w:val="none"/>
    </w:rPr>
  </w:style>
  <w:style w:type="character" w:customStyle="1" w:styleId="6">
    <w:name w:val="正文文本 (3)_"/>
    <w:basedOn w:val="3"/>
    <w:link w:val="7"/>
    <w:uiPriority w:val="0"/>
    <w:rPr>
      <w:rFonts w:ascii="宋体" w:hAnsi="宋体" w:eastAsia="宋体" w:cs="宋体"/>
      <w:u w:val="none"/>
      <w:lang w:val="zh-CN" w:eastAsia="zh-CN" w:bidi="zh-CN"/>
    </w:rPr>
  </w:style>
  <w:style w:type="paragraph" w:customStyle="1" w:styleId="7">
    <w:name w:val="正文文本 (3)"/>
    <w:basedOn w:val="1"/>
    <w:link w:val="6"/>
    <w:uiPriority w:val="0"/>
    <w:pPr>
      <w:widowControl w:val="0"/>
      <w:shd w:val="clear" w:color="auto" w:fill="auto"/>
    </w:pPr>
    <w:rPr>
      <w:rFonts w:ascii="宋体" w:hAnsi="宋体" w:eastAsia="宋体" w:cs="宋体"/>
      <w:u w:val="none"/>
      <w:lang w:val="zh-CN" w:eastAsia="zh-CN" w:bidi="zh-CN"/>
    </w:rPr>
  </w:style>
  <w:style w:type="character" w:customStyle="1" w:styleId="8">
    <w:name w:val="标题 #1_"/>
    <w:basedOn w:val="3"/>
    <w:link w:val="9"/>
    <w:uiPriority w:val="0"/>
    <w:rPr>
      <w:rFonts w:ascii="宋体" w:hAnsi="宋体" w:eastAsia="宋体" w:cs="宋体"/>
      <w:sz w:val="68"/>
      <w:szCs w:val="68"/>
      <w:u w:val="none"/>
      <w:lang w:val="zh-CN" w:eastAsia="zh-CN" w:bidi="zh-CN"/>
    </w:rPr>
  </w:style>
  <w:style w:type="paragraph" w:customStyle="1" w:styleId="9">
    <w:name w:val="标题 #1"/>
    <w:basedOn w:val="1"/>
    <w:link w:val="8"/>
    <w:uiPriority w:val="0"/>
    <w:pPr>
      <w:widowControl w:val="0"/>
      <w:shd w:val="clear" w:color="auto" w:fill="auto"/>
      <w:spacing w:before="1220" w:after="1820"/>
      <w:ind w:left="4060"/>
      <w:outlineLvl w:val="0"/>
    </w:pPr>
    <w:rPr>
      <w:rFonts w:ascii="宋体" w:hAnsi="宋体" w:eastAsia="宋体" w:cs="宋体"/>
      <w:sz w:val="68"/>
      <w:szCs w:val="68"/>
      <w:u w:val="none"/>
      <w:lang w:val="zh-CN" w:eastAsia="zh-CN" w:bidi="zh-CN"/>
    </w:rPr>
  </w:style>
  <w:style w:type="character" w:customStyle="1" w:styleId="10">
    <w:name w:val="页眉或页脚 (2)_"/>
    <w:basedOn w:val="3"/>
    <w:link w:val="11"/>
    <w:uiPriority w:val="0"/>
    <w:rPr>
      <w:rFonts w:ascii="Times New Roman" w:hAnsi="Times New Roman" w:eastAsia="Times New Roman" w:cs="Times New Roman"/>
      <w:sz w:val="20"/>
      <w:szCs w:val="20"/>
      <w:u w:val="none"/>
      <w:lang w:val="zh-CN" w:eastAsia="zh-CN" w:bidi="zh-CN"/>
    </w:rPr>
  </w:style>
  <w:style w:type="paragraph" w:customStyle="1" w:styleId="11">
    <w:name w:val="页眉或页脚 (2)"/>
    <w:basedOn w:val="1"/>
    <w:link w:val="10"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20"/>
      <w:szCs w:val="20"/>
      <w:u w:val="none"/>
      <w:lang w:val="zh-CN" w:eastAsia="zh-CN" w:bidi="zh-CN"/>
    </w:rPr>
  </w:style>
  <w:style w:type="character" w:customStyle="1" w:styleId="12">
    <w:name w:val="其他_"/>
    <w:basedOn w:val="3"/>
    <w:link w:val="13"/>
    <w:uiPriority w:val="0"/>
    <w:rPr>
      <w:rFonts w:ascii="宋体" w:hAnsi="宋体" w:eastAsia="宋体" w:cs="宋体"/>
      <w:sz w:val="20"/>
      <w:szCs w:val="20"/>
      <w:u w:val="none"/>
    </w:rPr>
  </w:style>
  <w:style w:type="paragraph" w:customStyle="1" w:styleId="13">
    <w:name w:val="其他"/>
    <w:basedOn w:val="1"/>
    <w:link w:val="12"/>
    <w:uiPriority w:val="0"/>
    <w:pPr>
      <w:widowControl w:val="0"/>
      <w:shd w:val="clear" w:color="auto" w:fill="auto"/>
      <w:spacing w:line="480" w:lineRule="auto"/>
      <w:ind w:firstLine="400"/>
    </w:pPr>
    <w:rPr>
      <w:rFonts w:ascii="宋体" w:hAnsi="宋体" w:eastAsia="宋体" w:cs="宋体"/>
      <w:sz w:val="20"/>
      <w:szCs w:val="20"/>
      <w:u w:val="none"/>
    </w:rPr>
  </w:style>
  <w:style w:type="character" w:customStyle="1" w:styleId="14">
    <w:name w:val="标题 #3_"/>
    <w:basedOn w:val="3"/>
    <w:link w:val="15"/>
    <w:uiPriority w:val="0"/>
    <w:rPr>
      <w:rFonts w:ascii="微软雅黑" w:hAnsi="微软雅黑" w:eastAsia="微软雅黑" w:cs="微软雅黑"/>
      <w:sz w:val="22"/>
      <w:szCs w:val="22"/>
      <w:u w:val="none"/>
      <w:lang w:val="zh-CN" w:eastAsia="zh-CN" w:bidi="zh-CN"/>
    </w:rPr>
  </w:style>
  <w:style w:type="paragraph" w:customStyle="1" w:styleId="15">
    <w:name w:val="标题 #3"/>
    <w:basedOn w:val="1"/>
    <w:link w:val="14"/>
    <w:uiPriority w:val="0"/>
    <w:pPr>
      <w:widowControl w:val="0"/>
      <w:shd w:val="clear" w:color="auto" w:fill="auto"/>
      <w:ind w:firstLine="400"/>
      <w:outlineLvl w:val="2"/>
    </w:pPr>
    <w:rPr>
      <w:rFonts w:ascii="微软雅黑" w:hAnsi="微软雅黑" w:eastAsia="微软雅黑" w:cs="微软雅黑"/>
      <w:sz w:val="22"/>
      <w:szCs w:val="22"/>
      <w:u w:val="none"/>
      <w:lang w:val="zh-CN" w:eastAsia="zh-CN" w:bidi="zh-CN"/>
    </w:rPr>
  </w:style>
  <w:style w:type="character" w:customStyle="1" w:styleId="16">
    <w:name w:val="正文文本_"/>
    <w:basedOn w:val="3"/>
    <w:link w:val="17"/>
    <w:uiPriority w:val="0"/>
    <w:rPr>
      <w:rFonts w:ascii="宋体" w:hAnsi="宋体" w:eastAsia="宋体" w:cs="宋体"/>
      <w:sz w:val="20"/>
      <w:szCs w:val="20"/>
      <w:u w:val="none"/>
      <w:lang w:val="zh-CN" w:eastAsia="zh-CN" w:bidi="zh-CN"/>
    </w:rPr>
  </w:style>
  <w:style w:type="paragraph" w:customStyle="1" w:styleId="17">
    <w:name w:val="正文文本1"/>
    <w:basedOn w:val="1"/>
    <w:link w:val="16"/>
    <w:uiPriority w:val="0"/>
    <w:pPr>
      <w:widowControl w:val="0"/>
      <w:shd w:val="clear" w:color="auto" w:fill="auto"/>
      <w:spacing w:line="480" w:lineRule="auto"/>
      <w:ind w:firstLine="400"/>
    </w:pPr>
    <w:rPr>
      <w:rFonts w:ascii="宋体" w:hAnsi="宋体" w:eastAsia="宋体" w:cs="宋体"/>
      <w:sz w:val="20"/>
      <w:szCs w:val="20"/>
      <w:u w:val="none"/>
      <w:lang w:val="zh-CN" w:eastAsia="zh-CN" w:bidi="zh-CN"/>
    </w:rPr>
  </w:style>
  <w:style w:type="character" w:customStyle="1" w:styleId="18">
    <w:name w:val="正文文本 (2)_"/>
    <w:basedOn w:val="3"/>
    <w:link w:val="19"/>
    <w:uiPriority w:val="0"/>
    <w:rPr>
      <w:rFonts w:ascii="微软雅黑" w:hAnsi="微软雅黑" w:eastAsia="微软雅黑" w:cs="微软雅黑"/>
      <w:sz w:val="19"/>
      <w:szCs w:val="19"/>
      <w:u w:val="none"/>
      <w:lang w:val="zh-CN" w:eastAsia="zh-CN" w:bidi="zh-CN"/>
    </w:rPr>
  </w:style>
  <w:style w:type="paragraph" w:customStyle="1" w:styleId="19">
    <w:name w:val="正文文本 (2)"/>
    <w:basedOn w:val="1"/>
    <w:link w:val="18"/>
    <w:uiPriority w:val="0"/>
    <w:pPr>
      <w:widowControl w:val="0"/>
      <w:shd w:val="clear" w:color="auto" w:fill="auto"/>
      <w:spacing w:line="454" w:lineRule="exact"/>
      <w:ind w:firstLine="390"/>
    </w:pPr>
    <w:rPr>
      <w:rFonts w:ascii="微软雅黑" w:hAnsi="微软雅黑" w:eastAsia="微软雅黑" w:cs="微软雅黑"/>
      <w:sz w:val="19"/>
      <w:szCs w:val="19"/>
      <w:u w:val="none"/>
      <w:lang w:val="zh-CN" w:eastAsia="zh-CN" w:bidi="zh-CN"/>
    </w:rPr>
  </w:style>
  <w:style w:type="character" w:customStyle="1" w:styleId="20">
    <w:name w:val="页眉或页脚_"/>
    <w:basedOn w:val="3"/>
    <w:link w:val="21"/>
    <w:uiPriority w:val="0"/>
    <w:rPr>
      <w:rFonts w:ascii="微软雅黑" w:hAnsi="微软雅黑" w:eastAsia="微软雅黑" w:cs="微软雅黑"/>
      <w:sz w:val="17"/>
      <w:szCs w:val="17"/>
      <w:u w:val="none"/>
      <w:lang w:val="zh-CN" w:eastAsia="zh-CN" w:bidi="zh-CN"/>
    </w:rPr>
  </w:style>
  <w:style w:type="paragraph" w:customStyle="1" w:styleId="21">
    <w:name w:val="页眉或页脚"/>
    <w:basedOn w:val="1"/>
    <w:link w:val="20"/>
    <w:uiPriority w:val="0"/>
    <w:pPr>
      <w:widowControl w:val="0"/>
      <w:shd w:val="clear" w:color="auto" w:fill="auto"/>
    </w:pPr>
    <w:rPr>
      <w:rFonts w:ascii="微软雅黑" w:hAnsi="微软雅黑" w:eastAsia="微软雅黑" w:cs="微软雅黑"/>
      <w:sz w:val="17"/>
      <w:szCs w:val="17"/>
      <w:u w:val="none"/>
      <w:lang w:val="zh-CN" w:eastAsia="zh-CN" w:bidi="zh-CN"/>
    </w:rPr>
  </w:style>
  <w:style w:type="character" w:customStyle="1" w:styleId="22">
    <w:name w:val="正文文本 (6)_"/>
    <w:basedOn w:val="3"/>
    <w:link w:val="23"/>
    <w:uiPriority w:val="0"/>
    <w:rPr>
      <w:rFonts w:ascii="微软雅黑" w:hAnsi="微软雅黑" w:eastAsia="微软雅黑" w:cs="微软雅黑"/>
      <w:sz w:val="17"/>
      <w:szCs w:val="17"/>
      <w:u w:val="none"/>
      <w:lang w:val="zh-CN" w:eastAsia="zh-CN" w:bidi="zh-CN"/>
    </w:rPr>
  </w:style>
  <w:style w:type="paragraph" w:customStyle="1" w:styleId="23">
    <w:name w:val="正文文本 (6)"/>
    <w:basedOn w:val="1"/>
    <w:link w:val="22"/>
    <w:uiPriority w:val="0"/>
    <w:pPr>
      <w:widowControl w:val="0"/>
      <w:shd w:val="clear" w:color="auto" w:fill="auto"/>
      <w:spacing w:line="454" w:lineRule="exact"/>
      <w:ind w:firstLine="380"/>
    </w:pPr>
    <w:rPr>
      <w:rFonts w:ascii="微软雅黑" w:hAnsi="微软雅黑" w:eastAsia="微软雅黑" w:cs="微软雅黑"/>
      <w:sz w:val="17"/>
      <w:szCs w:val="17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48.xml"/><Relationship Id="rId98" Type="http://schemas.openxmlformats.org/officeDocument/2006/relationships/footer" Target="footer47.xml"/><Relationship Id="rId97" Type="http://schemas.openxmlformats.org/officeDocument/2006/relationships/header" Target="header47.xml"/><Relationship Id="rId96" Type="http://schemas.openxmlformats.org/officeDocument/2006/relationships/header" Target="header46.xml"/><Relationship Id="rId95" Type="http://schemas.openxmlformats.org/officeDocument/2006/relationships/header" Target="header45.xml"/><Relationship Id="rId94" Type="http://schemas.openxmlformats.org/officeDocument/2006/relationships/footer" Target="footer46.xml"/><Relationship Id="rId93" Type="http://schemas.openxmlformats.org/officeDocument/2006/relationships/footer" Target="footer45.xml"/><Relationship Id="rId92" Type="http://schemas.openxmlformats.org/officeDocument/2006/relationships/footer" Target="footer44.xml"/><Relationship Id="rId91" Type="http://schemas.openxmlformats.org/officeDocument/2006/relationships/header" Target="header44.xml"/><Relationship Id="rId90" Type="http://schemas.openxmlformats.org/officeDocument/2006/relationships/header" Target="header43.xml"/><Relationship Id="rId9" Type="http://schemas.openxmlformats.org/officeDocument/2006/relationships/header" Target="header3.xml"/><Relationship Id="rId89" Type="http://schemas.openxmlformats.org/officeDocument/2006/relationships/header" Target="header42.xml"/><Relationship Id="rId88" Type="http://schemas.openxmlformats.org/officeDocument/2006/relationships/footer" Target="footer43.xml"/><Relationship Id="rId87" Type="http://schemas.openxmlformats.org/officeDocument/2006/relationships/footer" Target="footer42.xml"/><Relationship Id="rId86" Type="http://schemas.openxmlformats.org/officeDocument/2006/relationships/footer" Target="footer41.xml"/><Relationship Id="rId85" Type="http://schemas.openxmlformats.org/officeDocument/2006/relationships/header" Target="header41.xml"/><Relationship Id="rId84" Type="http://schemas.openxmlformats.org/officeDocument/2006/relationships/header" Target="header40.xml"/><Relationship Id="rId83" Type="http://schemas.openxmlformats.org/officeDocument/2006/relationships/header" Target="header39.xml"/><Relationship Id="rId82" Type="http://schemas.openxmlformats.org/officeDocument/2006/relationships/footer" Target="footer40.xml"/><Relationship Id="rId81" Type="http://schemas.openxmlformats.org/officeDocument/2006/relationships/footer" Target="footer39.xml"/><Relationship Id="rId80" Type="http://schemas.openxmlformats.org/officeDocument/2006/relationships/footer" Target="footer38.xml"/><Relationship Id="rId8" Type="http://schemas.openxmlformats.org/officeDocument/2006/relationships/header" Target="header2.xml"/><Relationship Id="rId79" Type="http://schemas.openxmlformats.org/officeDocument/2006/relationships/header" Target="header38.xml"/><Relationship Id="rId78" Type="http://schemas.openxmlformats.org/officeDocument/2006/relationships/header" Target="header37.xml"/><Relationship Id="rId77" Type="http://schemas.openxmlformats.org/officeDocument/2006/relationships/header" Target="header36.xml"/><Relationship Id="rId76" Type="http://schemas.openxmlformats.org/officeDocument/2006/relationships/footer" Target="footer37.xml"/><Relationship Id="rId75" Type="http://schemas.openxmlformats.org/officeDocument/2006/relationships/footer" Target="footer36.xml"/><Relationship Id="rId74" Type="http://schemas.openxmlformats.org/officeDocument/2006/relationships/footer" Target="footer35.xml"/><Relationship Id="rId73" Type="http://schemas.openxmlformats.org/officeDocument/2006/relationships/header" Target="header35.xml"/><Relationship Id="rId72" Type="http://schemas.openxmlformats.org/officeDocument/2006/relationships/header" Target="header34.xml"/><Relationship Id="rId71" Type="http://schemas.openxmlformats.org/officeDocument/2006/relationships/header" Target="header33.xml"/><Relationship Id="rId70" Type="http://schemas.openxmlformats.org/officeDocument/2006/relationships/footer" Target="footer34.xml"/><Relationship Id="rId7" Type="http://schemas.openxmlformats.org/officeDocument/2006/relationships/header" Target="header1.xml"/><Relationship Id="rId69" Type="http://schemas.openxmlformats.org/officeDocument/2006/relationships/footer" Target="footer33.xml"/><Relationship Id="rId68" Type="http://schemas.openxmlformats.org/officeDocument/2006/relationships/footer" Target="footer32.xml"/><Relationship Id="rId67" Type="http://schemas.openxmlformats.org/officeDocument/2006/relationships/header" Target="header32.xml"/><Relationship Id="rId66" Type="http://schemas.openxmlformats.org/officeDocument/2006/relationships/header" Target="header31.xml"/><Relationship Id="rId65" Type="http://schemas.openxmlformats.org/officeDocument/2006/relationships/header" Target="header30.xml"/><Relationship Id="rId64" Type="http://schemas.openxmlformats.org/officeDocument/2006/relationships/footer" Target="footer31.xml"/><Relationship Id="rId63" Type="http://schemas.openxmlformats.org/officeDocument/2006/relationships/footer" Target="footer30.xml"/><Relationship Id="rId62" Type="http://schemas.openxmlformats.org/officeDocument/2006/relationships/footer" Target="footer29.xml"/><Relationship Id="rId61" Type="http://schemas.openxmlformats.org/officeDocument/2006/relationships/header" Target="header29.xml"/><Relationship Id="rId60" Type="http://schemas.openxmlformats.org/officeDocument/2006/relationships/header" Target="header28.xml"/><Relationship Id="rId6" Type="http://schemas.openxmlformats.org/officeDocument/2006/relationships/footer" Target="footer2.xml"/><Relationship Id="rId59" Type="http://schemas.openxmlformats.org/officeDocument/2006/relationships/header" Target="header27.xml"/><Relationship Id="rId58" Type="http://schemas.openxmlformats.org/officeDocument/2006/relationships/footer" Target="footer28.xml"/><Relationship Id="rId57" Type="http://schemas.openxmlformats.org/officeDocument/2006/relationships/footer" Target="footer27.xml"/><Relationship Id="rId56" Type="http://schemas.openxmlformats.org/officeDocument/2006/relationships/footer" Target="footer26.xml"/><Relationship Id="rId55" Type="http://schemas.openxmlformats.org/officeDocument/2006/relationships/header" Target="header26.xml"/><Relationship Id="rId54" Type="http://schemas.openxmlformats.org/officeDocument/2006/relationships/header" Target="header25.xml"/><Relationship Id="rId53" Type="http://schemas.openxmlformats.org/officeDocument/2006/relationships/header" Target="header24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footer" Target="footer23.xml"/><Relationship Id="rId5" Type="http://schemas.openxmlformats.org/officeDocument/2006/relationships/footer" Target="footer1.xml"/><Relationship Id="rId49" Type="http://schemas.openxmlformats.org/officeDocument/2006/relationships/header" Target="header23.xml"/><Relationship Id="rId48" Type="http://schemas.openxmlformats.org/officeDocument/2006/relationships/header" Target="header22.xml"/><Relationship Id="rId47" Type="http://schemas.openxmlformats.org/officeDocument/2006/relationships/header" Target="header21.xml"/><Relationship Id="rId46" Type="http://schemas.openxmlformats.org/officeDocument/2006/relationships/footer" Target="footer22.xml"/><Relationship Id="rId45" Type="http://schemas.openxmlformats.org/officeDocument/2006/relationships/footer" Target="footer21.xml"/><Relationship Id="rId44" Type="http://schemas.openxmlformats.org/officeDocument/2006/relationships/footer" Target="footer20.xml"/><Relationship Id="rId43" Type="http://schemas.openxmlformats.org/officeDocument/2006/relationships/header" Target="header20.xml"/><Relationship Id="rId42" Type="http://schemas.openxmlformats.org/officeDocument/2006/relationships/header" Target="header19.xml"/><Relationship Id="rId41" Type="http://schemas.openxmlformats.org/officeDocument/2006/relationships/header" Target="header18.xml"/><Relationship Id="rId40" Type="http://schemas.openxmlformats.org/officeDocument/2006/relationships/footer" Target="footer19.xml"/><Relationship Id="rId4" Type="http://schemas.openxmlformats.org/officeDocument/2006/relationships/endnotes" Target="endnotes.xml"/><Relationship Id="rId39" Type="http://schemas.openxmlformats.org/officeDocument/2006/relationships/footer" Target="footer18.xml"/><Relationship Id="rId38" Type="http://schemas.openxmlformats.org/officeDocument/2006/relationships/footer" Target="footer17.xml"/><Relationship Id="rId37" Type="http://schemas.openxmlformats.org/officeDocument/2006/relationships/header" Target="header17.xml"/><Relationship Id="rId36" Type="http://schemas.openxmlformats.org/officeDocument/2006/relationships/header" Target="header16.xml"/><Relationship Id="rId35" Type="http://schemas.openxmlformats.org/officeDocument/2006/relationships/header" Target="header15.xml"/><Relationship Id="rId34" Type="http://schemas.openxmlformats.org/officeDocument/2006/relationships/footer" Target="footer16.xml"/><Relationship Id="rId33" Type="http://schemas.openxmlformats.org/officeDocument/2006/relationships/footer" Target="footer15.xml"/><Relationship Id="rId32" Type="http://schemas.openxmlformats.org/officeDocument/2006/relationships/header" Target="header14.xml"/><Relationship Id="rId31" Type="http://schemas.openxmlformats.org/officeDocument/2006/relationships/header" Target="header13.xml"/><Relationship Id="rId30" Type="http://schemas.openxmlformats.org/officeDocument/2006/relationships/footer" Target="footer14.xml"/><Relationship Id="rId3" Type="http://schemas.openxmlformats.org/officeDocument/2006/relationships/footnotes" Target="footnotes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2.xml"/><Relationship Id="rId26" Type="http://schemas.openxmlformats.org/officeDocument/2006/relationships/header" Target="header11.xml"/><Relationship Id="rId25" Type="http://schemas.openxmlformats.org/officeDocument/2006/relationships/header" Target="header10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header" Target="header7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8" Type="http://schemas.openxmlformats.org/officeDocument/2006/relationships/fontTable" Target="fontTable.xml"/><Relationship Id="rId147" Type="http://schemas.openxmlformats.org/officeDocument/2006/relationships/numbering" Target="numbering.xml"/><Relationship Id="rId146" Type="http://schemas.openxmlformats.org/officeDocument/2006/relationships/customXml" Target="../customXml/item1.xml"/><Relationship Id="rId145" Type="http://schemas.openxmlformats.org/officeDocument/2006/relationships/theme" Target="theme/theme1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69.xml"/><Relationship Id="rId140" Type="http://schemas.openxmlformats.org/officeDocument/2006/relationships/header" Target="header68.xml"/><Relationship Id="rId14" Type="http://schemas.openxmlformats.org/officeDocument/2006/relationships/header" Target="header5.xml"/><Relationship Id="rId139" Type="http://schemas.openxmlformats.org/officeDocument/2006/relationships/header" Target="header67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6.xml"/><Relationship Id="rId134" Type="http://schemas.openxmlformats.org/officeDocument/2006/relationships/header" Target="header65.xml"/><Relationship Id="rId133" Type="http://schemas.openxmlformats.org/officeDocument/2006/relationships/header" Target="header64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4.xml"/><Relationship Id="rId129" Type="http://schemas.openxmlformats.org/officeDocument/2006/relationships/header" Target="header63.xml"/><Relationship Id="rId128" Type="http://schemas.openxmlformats.org/officeDocument/2006/relationships/header" Target="header62.xml"/><Relationship Id="rId127" Type="http://schemas.openxmlformats.org/officeDocument/2006/relationships/header" Target="header61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0.xml"/><Relationship Id="rId122" Type="http://schemas.openxmlformats.org/officeDocument/2006/relationships/header" Target="header59.xml"/><Relationship Id="rId121" Type="http://schemas.openxmlformats.org/officeDocument/2006/relationships/header" Target="header58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header" Target="header57.xml"/><Relationship Id="rId117" Type="http://schemas.openxmlformats.org/officeDocument/2006/relationships/header" Target="header56.xml"/><Relationship Id="rId116" Type="http://schemas.openxmlformats.org/officeDocument/2006/relationships/footer" Target="footer57.xml"/><Relationship Id="rId115" Type="http://schemas.openxmlformats.org/officeDocument/2006/relationships/footer" Target="footer56.xml"/><Relationship Id="rId114" Type="http://schemas.openxmlformats.org/officeDocument/2006/relationships/footer" Target="footer55.xml"/><Relationship Id="rId113" Type="http://schemas.openxmlformats.org/officeDocument/2006/relationships/header" Target="header55.xml"/><Relationship Id="rId112" Type="http://schemas.openxmlformats.org/officeDocument/2006/relationships/header" Target="header54.xml"/><Relationship Id="rId111" Type="http://schemas.openxmlformats.org/officeDocument/2006/relationships/header" Target="header53.xml"/><Relationship Id="rId110" Type="http://schemas.openxmlformats.org/officeDocument/2006/relationships/footer" Target="footer54.xml"/><Relationship Id="rId11" Type="http://schemas.openxmlformats.org/officeDocument/2006/relationships/footer" Target="footer4.xml"/><Relationship Id="rId109" Type="http://schemas.openxmlformats.org/officeDocument/2006/relationships/footer" Target="footer53.xml"/><Relationship Id="rId108" Type="http://schemas.openxmlformats.org/officeDocument/2006/relationships/header" Target="header52.xml"/><Relationship Id="rId107" Type="http://schemas.openxmlformats.org/officeDocument/2006/relationships/header" Target="header51.xml"/><Relationship Id="rId106" Type="http://schemas.openxmlformats.org/officeDocument/2006/relationships/footer" Target="footer52.xml"/><Relationship Id="rId105" Type="http://schemas.openxmlformats.org/officeDocument/2006/relationships/footer" Target="footer51.xml"/><Relationship Id="rId104" Type="http://schemas.openxmlformats.org/officeDocument/2006/relationships/footer" Target="footer50.xml"/><Relationship Id="rId103" Type="http://schemas.openxmlformats.org/officeDocument/2006/relationships/header" Target="header50.xml"/><Relationship Id="rId102" Type="http://schemas.openxmlformats.org/officeDocument/2006/relationships/header" Target="header49.xml"/><Relationship Id="rId101" Type="http://schemas.openxmlformats.org/officeDocument/2006/relationships/header" Target="header48.xml"/><Relationship Id="rId100" Type="http://schemas.openxmlformats.org/officeDocument/2006/relationships/footer" Target="footer49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924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2020-08-17T09:10:04Z</dcterms:created>
  <dc:creator>Administrator</dc:creator>
  <cp:lastModifiedBy>Lenovo</cp:lastModifiedBy>
  <dcterms:modified xsi:type="dcterms:W3CDTF">2020-08-18T01:33:57Z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